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brain-health-guide</w:t>
      </w:r>
    </w:p>
    <w:p>
      <w:r>
        <w:t>url: https://www.opss.org/infographic/brain-health-guide</w:t>
        <w:br/>
        <w:br/>
        <w:br/>
        <w:t>Products for brain health have emerged in the dietary supplement marketplace as cognitive health has become an increasingly popular health issue. This 20-page resource was created to help you become an informed consumer when considering dietary supplements to boost your brain health or cognitive performance.</w:t>
        <w:br/>
        <w:br/>
        <w:t>Note: Please visit the individual articles on opss.org to view the references. You can use the search feature on the website or go to the A-Z web page to locate the articles on individual ingredients.</w:t>
        <w:br/>
        <w:br/>
        <w:br/>
        <w:t>book: https://www.opss.org/sites/default/files/downloadable/OPSS_BHG_022521_508.pdf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