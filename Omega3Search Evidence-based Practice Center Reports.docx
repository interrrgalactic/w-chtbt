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Omega3Search Evidence-based Practice Center Reports</w:t>
      </w:r>
    </w:p>
    <w:p>
      <w:r>
        <w:t>url: https://www.ahrq.gov/research/findings/evidence-based-reports/search.html?search_api_fulltext=omega-3</w:t>
        <w:br/>
        <w:br/>
        <w:br/>
        <w:t>Search Evidence-based Practice Center Reports</w:t>
        <w:br/>
        <w:t>Sign up: Sign up for email updates Evidence-Based Practice Email updates</w:t>
        <w:br/>
        <w:br/>
        <w:t>Evidence-based Practice Center (EPC) reports offer comprehensive, science-based information on common or costly medical conditions and new healthcare technologies and strategies. Your search results cover complete titles of all evidence reports released by the EPCs, including reports for the Effective Health Care Program, the Technology Assessment Program, and the U.S. Preventive Services Task Force.</w:t>
        <w:br/>
        <w:br/>
        <w:t>Results</w:t>
        <w:br/>
        <w:t>No Evidence Based Reports for the selected filters.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