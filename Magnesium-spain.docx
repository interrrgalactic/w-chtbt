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Magnesium-spain</w:t>
      </w:r>
    </w:p>
    <w:p>
      <w:r>
        <w:t>url: https://ods.od.nih.gov/factsheets/Magnesium-DatosEnEspanol/</w:t>
        <w:br/>
        <w:br/>
        <w:br/>
        <w:t>Magnesio</w:t>
        <w:br/>
        <w:t>Hoja informativa para consumidores</w:t>
        <w:br/>
        <w:br/>
        <w:t xml:space="preserve"> Qu  es el magnesio?  Para qu  sirve?</w:t>
        <w:br/>
        <w:t>El magnesio es un nutriente que el cuerpo necesita para mantenerse sano. El magnesio es importante para muchos procesos que realiza el cuerpo. Por ejemplo, regula la funci n de los m sculos y el sistema nervioso, los niveles de az car en la sangre, y la presi n sangu nea. Adem s, ayuda a formar prote na, masa  sea y ADN (el material gen tico presente en las c lulas).</w:t>
        <w:br/>
        <w:br/>
        <w:t xml:space="preserve"> Cu nto magnesio necesito?</w:t>
        <w:br/>
        <w:t>La cantidad de magnesio que necesita depende de su edad y sexo. A continuaci n se indican las cantidades promedio recomendadas por d a en miligramos (mg):</w:t>
        <w:br/>
        <w:br/>
        <w:t>Etapa de la vida</w:t>
        <w:tab/>
        <w:t>Cantidad recomendada</w:t>
        <w:br/>
        <w:t>Beb s hasta los 6 meses de edad</w:t>
        <w:tab/>
        <w:t>30 mg</w:t>
        <w:br/>
        <w:t>Beb s de 7 a 12 meses de edad</w:t>
        <w:tab/>
        <w:t>75 mg</w:t>
        <w:br/>
        <w:t>Ni os de 1 a 3 a os de edad</w:t>
        <w:tab/>
        <w:t>80 mg</w:t>
        <w:br/>
        <w:t>Ni os de 4 a 8 a os de edad</w:t>
        <w:tab/>
        <w:t>130 mg</w:t>
        <w:br/>
        <w:t>Ni os de 9 a 13 a os de edad</w:t>
        <w:tab/>
        <w:t>240 mg</w:t>
        <w:br/>
        <w:t>Adolescentes (varones) de 14 a 18 a os de edad</w:t>
        <w:tab/>
        <w:t>410 mg</w:t>
        <w:br/>
        <w:t>Adolescentes (ni as) de 14 a 18 a os de edad</w:t>
        <w:tab/>
        <w:t>360 mg</w:t>
        <w:br/>
        <w:t>Hombres</w:t>
        <w:tab/>
        <w:t>400 420 mg</w:t>
        <w:br/>
        <w:t>Mujeres</w:t>
        <w:tab/>
        <w:t>310 320 mg</w:t>
        <w:br/>
        <w:t>Adolescentes embarazadas</w:t>
        <w:tab/>
        <w:t>400 mg</w:t>
        <w:br/>
        <w:t>Mujeres embarazadas</w:t>
        <w:tab/>
        <w:t>350 360 mg</w:t>
        <w:br/>
        <w:t>Adolescentes en per odo de lactancia</w:t>
        <w:tab/>
        <w:t>360 mg</w:t>
        <w:br/>
        <w:t>Mujeres en per odo de lactancia</w:t>
        <w:tab/>
        <w:t>310 320 mg</w:t>
        <w:br/>
        <w:t xml:space="preserve"> Qu  alimentos son fuente de magnesio?</w:t>
        <w:br/>
        <w:t>El magnesio se encuentra naturalmente presente en los alimentos y se agrega a ciertos alimentos fortificados. Puede obtener las cantidades recomendadas de magnesio mediante el consumo de una variedad de alimentos, entre ellos:</w:t>
        <w:br/>
        <w:br/>
        <w:t>legumbres, nueces, semillas, cereales integrales, hortalizas de hojas verdes (como la espinaca)</w:t>
        <w:br/>
        <w:t>cereales para el desayuno y otros alimentos fortificados</w:t>
        <w:br/>
        <w:t>leche, yogur y algunos productos l cteos</w:t>
        <w:br/>
        <w:t xml:space="preserve"> Qu  tipos de suplementos diet ticos de magnesio hay?</w:t>
        <w:br/>
        <w:t>El magnesio se encuentra disponible en suplementos minerales multivitam nicos y en otros suplementos diet ticos. Las presentaciones del magnesio en los suplementos diet ticos que son m s f cilmente absorbidas por el cuerpo son: el aspartato de magnesio, citrato de magnesio, lactato de magnesio y cloruro de magnesio.</w:t>
        <w:br/>
        <w:br/>
        <w:t>El magnesio tambi n se incluye en laxantes y algunos productos utilizados para el tratamiento de la acidez de est mago y la indigesti n.</w:t>
        <w:br/>
        <w:br/>
        <w:t xml:space="preserve"> Estoy obteniendo suficiente magnesio?</w:t>
        <w:br/>
        <w:t>En los Estados Unidos, la dieta de muchas personas aporta cantidades de magnesio inferiores a las recomendadas. Los hombres mayores de 70 a os de edad y las adolescentes tienen m s probabilidades de consumir poco magnesio. Sin embargo, cuando se combina la cantidad de magnesio de los alimentos y de los suplementos diet ticos, el consumo total de magnesio por lo general excede las cantidades recomendadas.</w:t>
        <w:br/>
        <w:br/>
        <w:t xml:space="preserve"> Qu  pasa si no consumo suficiente magnesio?</w:t>
        <w:br/>
        <w:t>A corto plazo, el consumo insuficiente de magnesio no produce s ntomas evidentes. Cuando las personas sanas no ingieren suficiente magnesio, los ri ones ayudan a retener magnesio limitando la cantidad que se elimina en la orina.</w:t>
        <w:br/>
        <w:br/>
        <w:t>Sin embargo, el consumo insuficiente de magnesio de forma prolongada puede causar deficiencia de magnesio. Adem s, algunas enfermedades y medicamentos interfieren con la capacidad del cuerpo para absorber magnesio o aumentan la cantidad de magnesio que excreta el cuerpo, lo cual tambi n puede causar deficiencia de magnesio. Algunos s ntomas de deficiencia de magnesio son la p rdida del apetito, n useas, v mitos, fatiga y debilitamiento. La insuficiencia extrema de magnesio puede causar entumecimiento, hormigueo, calambres musculares, convulsiones, cambios de personalidad y anomal as en el ritmo card aco.</w:t>
        <w:br/>
        <w:br/>
        <w:t>Es m s probable que estos grupos de personas no consuman suficiente magnesio:</w:t>
        <w:br/>
        <w:br/>
        <w:t>personas con enfermedades gastrointestinales (como la enfermedad de Crohn o la enfermedad cel aca)</w:t>
        <w:br/>
        <w:t>personas con diabetes tipo 2</w:t>
        <w:br/>
        <w:t>personas con alcoholismo de largo plazo</w:t>
        <w:br/>
        <w:t>gente mayor</w:t>
        <w:br/>
        <w:t xml:space="preserve"> Cu les son algunos de los efectos del magnesio en la salud?</w:t>
        <w:br/>
        <w:t>Los cient ficos estudian el magnesio para determinar c mo afecta a la salud. A continuaci n est n algunos ejemplos de los resultados de estas investigaciones:</w:t>
        <w:br/>
        <w:br/>
        <w:t>Presi n arterial alta y enfermedad card aca</w:t>
        <w:br/>
        <w:t>La presi n arterial alta es un factor de riesgo principal para la enfermedad card aca y el derrame cerebral. Los suplementos de magnesio bajan la presi n arterial, pero s lo un poco. Algunos estudios indican que las personas que consumen m s magnesio en su dieta tienen un riesgo m s bajo de enfermedad card aca y derrame cerebral. Pero en muchos de estos estudios, es dif cil saber en qu  medida el efecto se debe al magnesio en comparaci n con otros nutrientes.</w:t>
        <w:br/>
        <w:br/>
        <w:t>Diabetes de tipo 2</w:t>
        <w:br/>
        <w:t>Las personas con mayor cantidad de magnesio en su dieta suelen tener un riesgo m s bajo de presentar diabetes de tipo 2. El magnesio ayuda al cuerpo a procesar el az car y tal vez ayude a reducir el riesgo de resistencia a la insulina (un trastorno que lleva a la diabetes). Los cient ficos estudian la posibilidad de que los suplementos de magnesio ayuden a las personas que ya tienen diabetes de tipo 2 a controlar su enfermedad. Se requieren m s estudios para comprender mejor si el magnesio puede ayudar en el tratamiento contra la diabetes.</w:t>
        <w:br/>
        <w:br/>
        <w:t>Osteoporosis</w:t>
        <w:br/>
        <w:t>El magnesio es importante para mantener huesos sanos. Las personas con mayor ingesti n de magnesio poseen una mayor densidad  sea, que es importante para reducir el riesgo de fracturas de huesos y de osteoporosis. Es probable que un mayor consumo de alimentos o suplementos diet ticos con magnesio ayude a las mujeres mayores a mejorar su densidad  sea mineral. Hace falta m s investigaci n para comprender mejor el efecto de los suplementos de magnesio para reducir el riesgo de osteoporosis o para tratarla.</w:t>
        <w:br/>
        <w:br/>
        <w:t>Migra as</w:t>
        <w:br/>
        <w:t>Las personas que sufren migra as a veces tienen bajos niveles de magnesio en la sangre y en otros tejidos. Varios estudios menores indican que los suplementos de magnesio pueden reducir un poco la frecuencia de las migra as. Sin embargo, s lo debe tomarse el magnesio para este prop sito bajo la supervisi n de un m dico. Se necesitan m s estudios para determinar si los suplementos de magnesio pueden ayudar a reducir el riesgo de migra as o a aliviar sus s ntomas.</w:t>
        <w:br/>
        <w:br/>
        <w:t xml:space="preserve"> Puede el magnesio ser perjudicial?</w:t>
        <w:br/>
        <w:t>El magnesio que se encuentra naturalmente en los alimentos es inocuo y no hace falta limitar su consumo. En la gente sana, los ri ones eliminan el exceso a trav s de la orina. Sin embargo, no debe superar el l mite m ximo de magnesio proveniente de suplementos diet ticos y medicamentos, salvo que sea la recomendaci n m dica.</w:t>
        <w:br/>
        <w:br/>
        <w:t>A continuaci n aparecen lo l mites superiores diarios para el magnesio presente en los suplementos diet ticos y/o medicamentos. Para muchos grupos de edad, el l mite m ximo es menor a la cantidad recomendada. Esto pasa porque las cantidades recomendadas incluyen magnesio de cualquier origen (alimentos, suplementos diet ticos y medicamentos). Estos l mites m ximos incluyen  nicamente el magnesio proveniente de suplementos diet ticos y medicamentos: no incluyen el magnesio presente naturalmente en los alimentos.</w:t>
        <w:br/>
        <w:br/>
        <w:t>Edades</w:t>
        <w:tab/>
        <w:t>L mite m ximo de magnesio</w:t>
        <w:br/>
        <w:t>en suplementos diet ticos</w:t>
        <w:br/>
        <w:t>y medicamentos</w:t>
        <w:br/>
        <w:t>Beb s hasta los 12 meses de edad</w:t>
        <w:tab/>
        <w:t>No se ha determinado</w:t>
        <w:br/>
        <w:t>Ni os de 1 a 3 a os de edad</w:t>
        <w:tab/>
        <w:t>65 mg</w:t>
        <w:br/>
        <w:t>Ni os de 4 a 8 a os de edad</w:t>
        <w:tab/>
        <w:t>110 mg</w:t>
        <w:br/>
        <w:t>Ni os de 9 a 18 a os de edad</w:t>
        <w:tab/>
        <w:t>350 mg</w:t>
        <w:br/>
        <w:t>Adultos</w:t>
        <w:tab/>
        <w:t>350 mg</w:t>
        <w:br/>
        <w:t>El alto consumo de magnesio en suplementos diet ticos y medicamentos puede causar diarrea, n useas y c licos estomacales. El consumo extremadamente alto de magnesio puede provocar un ritmo card aco irregular y paro card aco.</w:t>
        <w:br/>
        <w:br/>
        <w:t xml:space="preserve"> Existen interacciones con el magnesio que debo conocer?</w:t>
        <w:br/>
        <w:t>S . Los suplementos de magnesio pueden interactuar o interferir con algunos medicamentos. Por ejemplo:</w:t>
        <w:br/>
        <w:br/>
        <w:t>Los bisfosfonatos, empleados para tratar la osteoporosis, no se absorben bien cuando se toman sin que pase suficiente tiempo (antes o despu s) de la ingesti n de suplementos diet ticos o medicamentos con altas cantidades de magnesio.</w:t>
        <w:br/>
        <w:t>Los antibi ticos podr an no ser absorbidos si se toman sin que pase suficiente tiempo (antes o despu s) de la ingesti n de un suplemento diet tico con magnesio.</w:t>
        <w:br/>
        <w:t>Los diur ticos pueden aumentar o reducir la p rdida de magnesio a trav s de la orina, seg n el tipo de diur tico.</w:t>
        <w:br/>
        <w:t>Los medicamentos recetados para aliviar s ntomas de reflujo  cido o para tratar la  lcera p ptica pueden causar niveles bajos de magnesio en la sangre cuando se toman por un per odo prolongado.</w:t>
        <w:br/>
        <w:t>Las dosis muy altas de suplementos de zinc pueden interferir con la capacidad del cuerpo de absorber y regular el magnesio.</w:t>
        <w:br/>
        <w:t>Hable con el m dico, farmac utico y otros profesionales de la salud sobre los suplementos diet ticos y medicamentos recetados y no recetados que toma. Ellos le indicar n si estos suplementos diet ticos podr an interactuar con sus medicamentos o si los medicamentos podr an interferir con la forma en que su cuerpo absorbe, utiliza o descompone los nutrientes.</w:t>
        <w:br/>
        <w:br/>
        <w:t>El magnesio y la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