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VitaminA_spain</w:t>
      </w:r>
    </w:p>
    <w:p>
      <w:r>
        <w:t>url: https://ods.od.nih.gov/factsheets/VitaminA-DatosEnEspanol/</w:t>
        <w:br/>
        <w:br/>
        <w:t>La vitamina A y los carotenoides</w:t>
        <w:br/>
        <w:br/>
        <w:t xml:space="preserve"> Qu  son la vitamina A y los carotenoides y para qu  sirven?</w:t>
        <w:br/>
        <w:t>La vitamina A es una vitamina liposoluble que se encuentra presente en forma natural en los alimentos. La vitamina A es importante para la visi n normal, el sistema inmunitario, la reproducci n, adem s del crecimiento y el desarrollo. La vitamina A tambi n ayuda al buen funcionamiento del coraz n, los pulmones y otros  rganos. Los carotenoides son pigmentos que les dan el color amarillo, anaranjado y rojo a las frutas y las verduras. El cuerpo humano est  en capacidad de transformar algunos carotenoides en vitamina A.</w:t>
        <w:br/>
        <w:br/>
        <w:t>Hay dos fuentes diferentes de vitamina A:</w:t>
        <w:br/>
        <w:br/>
        <w:t>La vitamina A preformada se encuentra en el pescado, en las v sceras (como el h gado), los productos l cteos y los huevos.</w:t>
        <w:br/>
        <w:t>Los carotenoides provitamina A se transforman en vitamina A en el cuerpo. Estos se encuentran en las frutas, las verduras y otros productos de origen vegetal. El carotenoide provitamina A m s com n en los alimentos y los suplementos diet ticos es el betacaroteno.</w:t>
        <w:br/>
        <w:t xml:space="preserve"> Cu nta vitamina A necesito?</w:t>
        <w:br/>
        <w:t>La cantidad de vitamina A que usted necesita depender  de su edad y sexo. Las cantidades promedio diarias recomendadas de vitamina A preformada y de carotenoides provitamina A, expresadas en microgramos (mcg) de equivalentes de actividad de retinol (RAE, por su sigla en ingl s) se indican a continuaci n (RAE).</w:t>
        <w:br/>
        <w:br/>
        <w:t>Etapa de la vida</w:t>
        <w:tab/>
        <w:t>Cantidad recomendada</w:t>
        <w:br/>
        <w:t>Del nacimiento a los 6 meses</w:t>
        <w:tab/>
        <w:t>400 mcg RAE</w:t>
        <w:br/>
        <w:t>Beb s de 7 a 12 meses</w:t>
        <w:tab/>
        <w:t>500 mcg RAE</w:t>
        <w:br/>
        <w:t>Ni os de 1 a 3 a os</w:t>
        <w:tab/>
        <w:t>300 mcg RAE</w:t>
        <w:br/>
        <w:t>Ni os de 4 a 8 a os</w:t>
        <w:tab/>
        <w:t>400 mcg RAE</w:t>
        <w:br/>
        <w:t>Ni os de 9 a 13 a os</w:t>
        <w:tab/>
        <w:t>600 mcg RAE</w:t>
        <w:br/>
        <w:t>Adolescentes varones de 14 a 18 a os</w:t>
        <w:tab/>
        <w:t>900 mcg RAE</w:t>
        <w:br/>
        <w:t>Ni as adolescentes de 14 a 18 a os</w:t>
        <w:tab/>
        <w:t>700 mcg RAE</w:t>
        <w:br/>
        <w:t>Hombres adultos</w:t>
        <w:tab/>
        <w:t>900 mcg RAE</w:t>
        <w:br/>
        <w:t>Mujeres adultos</w:t>
        <w:tab/>
        <w:t>700 mcg RAE</w:t>
        <w:br/>
        <w:t>Adolescentes embarazadas</w:t>
        <w:tab/>
        <w:t>750 mcg RAE</w:t>
        <w:br/>
        <w:t>Embarazadas adultas</w:t>
        <w:tab/>
        <w:t>770 mcg RAE</w:t>
        <w:br/>
        <w:t>Adolescentes que amamantan</w:t>
        <w:tab/>
        <w:t>1.200 mcg RAE</w:t>
        <w:br/>
        <w:t>Mujeres que amamantan</w:t>
        <w:tab/>
        <w:t>1.300 mcg RAE</w:t>
        <w:br/>
        <w:t xml:space="preserve"> Qu  alimentos son fuente de vitamina A?</w:t>
        <w:br/>
        <w:t>La vitamina A se encuentra en forma natural en muchos alimentos y se agrega a ciertos alimentos, como la leche y el cereal. Para consumir las cantidades recomendadas de vitamina A deber  comer una variedad de alimentos, como los siguientes:</w:t>
        <w:br/>
        <w:br/>
        <w:t>Algunos tipos de pescado, como arenques y salm n</w:t>
        <w:br/>
        <w:t>H gado de vacuno y otras v sceras (que tambi n son abundantes en colesterol, por eso, limite la cantidad que come)</w:t>
        <w:br/>
        <w:t>Hortalizas de hojas verdes y otras verduras de color verde, anaranjado y amarillo, como espinacas, batatas, zanahorias, br coli, y calabaza de invierno</w:t>
        <w:br/>
        <w:t>Frutas, como mel n, mangos y albaricoques</w:t>
        <w:br/>
        <w:t>Productos l cteos, como leche y queso</w:t>
        <w:br/>
        <w:t>Cereales para el desayuno fortificados</w:t>
        <w:br/>
        <w:t>Huevos</w:t>
        <w:br/>
        <w:t xml:space="preserve"> Qu  tipos de suplementos diet ticos de vitamina A est n a la venta?</w:t>
        <w:br/>
        <w:t>La vitamina A se consigue en los suplementos diet ticos, por lo general, como acetato de retinilo o palmitato de retinilo (vitamina A preformada), betacaroteno (provitamina A), o en una combinaci n de vitamina A preformada y provitamina A. La mayor a de los suplementos de multivitaminas y minerales contienen vitamina A. Tambi n se venden suplementos diet ticos que solo contienen vitamina A.</w:t>
        <w:br/>
        <w:br/>
        <w:t xml:space="preserve"> Consumo suficiente vitamina A?</w:t>
        <w:br/>
        <w:t>En los Estados Unidos es rara la deficiencia de vitamina A, porque la mayor a de la gente ingiere suficiente vitamina con los alimentos. Sin embargo, en muchos pa ses en desarrollo la deficiencia de vitamina A es com n, en especial entre los ni os peque os.</w:t>
        <w:br/>
        <w:br/>
        <w:t>Ciertos grupos de personas tienen m s probabilidades que otros de no consumir suficiente vitamina A:</w:t>
        <w:br/>
        <w:br/>
        <w:t>Beb s prematuros</w:t>
        <w:br/>
        <w:t>Beb s, ni os peque os, embarazadas, y madres que amamantan y viven en pa ses en desarrollo</w:t>
        <w:br/>
        <w:t>Personas con fibrosis qu stica</w:t>
        <w:br/>
        <w:t>Personas con enfermedad de Crohn, colitis ulcerosa o enfermedad cel aca</w:t>
        <w:br/>
        <w:t xml:space="preserve"> Qu  sucede si no consumo suficiente vitamina A?</w:t>
        <w:br/>
        <w:t>El signo m s com n de carencia de vitamina A es un trastorno de los ojos conocido como xeroftalmia. La xeroftalmia es la incapacidad de ver con poca luz y, si no ser trata, puede ocasionar ceguera.</w:t>
        <w:br/>
        <w:br/>
        <w:t>Una deficiencia de vitamina A que se prolonga por muchos a os puede dar lugar a un mayor riesgo de enfermedades respiratorias (como neumon a) y a infecciones (como sarampi n y diarrea). Tambi n puede causar anemia (un trastorno en el que los gl bulos rojos no suministran suficiente ox geno al cuerpo). En los casos graves, el consumo insuficiente de vitamina A puede aumentar el riesgo de muerte.</w:t>
        <w:br/>
        <w:br/>
        <w:t xml:space="preserve"> Cu les son algunos de los efectos de la vitamina A en la salud?</w:t>
        <w:br/>
        <w:t>Los cient ficos estudian la vitamina A para entender de qu  manera afecta a la salud. A continuaci n figuran algunos ejemplos de resultados de estas investigaciones.</w:t>
        <w:br/>
        <w:br/>
        <w:t>C ncer</w:t>
        <w:br/>
        <w:t>Las personas que consumen muchos alimentos que contienen vitamina A o betacaroteno podr an tener un riesgo menor de sufrir ciertos tipos de c ncer. Pero, los estudios no han demostrado que los suplementos de vitamina A o de betacaroteno puedan prevenir el c ncer o reducir la probabilidad de morir de c ncer. En realidad, los estudios indican que en las personas que fuman o que han fumado, las dosis elevadas de betacaroteno podr an aumentar el riesgo de c ncer de pulm n y de muerte.</w:t>
        <w:br/>
        <w:br/>
        <w:t>Degeneraci n macular asociada a la edad (DMAE)</w:t>
        <w:br/>
        <w:t>La degeneraci n macular asociada a la edad (DMAE) es la p rdida de la visi n central a medida que las personas envejecen. Es la causa m s com n de p rdida de la visi n en los adultos mayores. Varios estudios han demostrado que un suplemento que contenga las vitaminas C y E, zinc, y cobre, con o sin betacaroteno, ayuda a retrasar la tasa de p rdida de la visi n en personas que tienen la DMAE y se encuentran en alto riesgo de que este trastorno empeore hasta una fase avanzada. El mismo suplemento, pero con lute na y zeaxantina en lugar de betacaroteno, reduce todav a m s el riesgo de la DMAE y elimina el aumento del riesgo de c ncer de pulm n debido a dosis altas de betacaroteno.</w:t>
        <w:br/>
        <w:br/>
        <w:t>Sarampi n</w:t>
        <w:br/>
        <w:t>En los pa ses en desarrollo donde es com n la deficiencia de vitamina A, los ni os que se contagian con el sarampi n tienen mayorees probabilidades de presentar s ntomas graves y hasta de morir por causa de esta enfermedad. En esos pa ses, los suplementos con dosis altas de vitamina A podr an prevenir los casos nuevos de sarampi n y reducir el riesgo de muerte por esta causa.</w:t>
        <w:br/>
        <w:br/>
        <w:t xml:space="preserve"> Puede la vitamina A ser perjudicial?</w:t>
        <w:br/>
        <w:t>S , el consumo de algunas formas de vitamina A puede ser perjudicial.</w:t>
        <w:br/>
        <w:br/>
        <w:t>Consumir demasiada vitamina A preformada (por lo general, en forma de suplementos o ciertos medicamentos) puede causar dolores de cabeza agudos, visi n borrosa, n usea, mareos, dolores musculares y problemas con la coordinaci n. En los casos graves, consumir demasiada vitamina A preformada puede conducir hasta el coma y la muerte.</w:t>
        <w:br/>
        <w:br/>
        <w:t>Si usted toma demasiada vitamina A preformada mientras est  embarazada, esto podr a ocasionar defectos cong nitos en su beb , lo que incluye anomal as en los ojos, el cr neo, los pulmones y el coraz n. Si est  embarazada, podr a quedar embarazada o est  amamantando no debe tomar dosis altas de suplementos de vitamina A preformada.</w:t>
        <w:br/>
        <w:br/>
        <w:t>El consumo elevado de betacaroteno no causa los mismos problemas que la vitamina A preformada. Consumir cantidades altas de betacaroteno puede hacer que la piel presente un color amarillo-anaranjado, pero esto no es da ino y desaparece cuando la persona consume menos betacaroteno. Sin embargo, varios estudios han demostrado que los fumadores, antiguos fumadores y las personas expuestas al asbesto que consumen suplementos con altas dosis de betacaroteno tienen un mayor riesgo de sufrir de c ncer de pulm n y muerte.</w:t>
        <w:br/>
        <w:br/>
        <w:t>Los l mites superiores diarios para la vitamina A preformada incluyen el consumo de todas las fuentes  alimentos, bebidas y suplementos  y se enumeran a continuaci n. Estos niveles no se aplican a las personas que est n tomando vitamina A por razones m dicas y por instrucciones de su m dico. No hay l mites superiores para el betacaroteno y otras formas de la provitamina A.</w:t>
        <w:br/>
        <w:br/>
        <w:t>Edades</w:t>
        <w:tab/>
        <w:t>L mite superior</w:t>
        <w:br/>
        <w:t>Nacimiento hasta los 12 meses</w:t>
        <w:tab/>
        <w:t>600 mcg</w:t>
        <w:br/>
        <w:t>Ni os 1 a 3 a os</w:t>
        <w:tab/>
        <w:t>600 mcg</w:t>
        <w:br/>
        <w:t>Ni os 4 a 8 a os</w:t>
        <w:tab/>
        <w:t>900 mcg</w:t>
        <w:br/>
        <w:t>Ni os 9 a 13 a os</w:t>
        <w:tab/>
        <w:t>1.700 mcg</w:t>
        <w:br/>
        <w:t>Adolescentes 14 a 18 a os</w:t>
        <w:tab/>
        <w:t>2.800 mcg</w:t>
        <w:br/>
        <w:t>Adultos 19 a os y m s</w:t>
        <w:tab/>
        <w:t>3.000 mcg</w:t>
        <w:br/>
        <w:t xml:space="preserve"> Interact a la vitamina A con los medicamentos u otros suplementos diet ticos?</w:t>
        <w:br/>
        <w:t>Si, la vitamina A puede interactuar o interferir con los medicamentos que usted toma. Estos son algunos ejemplos:</w:t>
        <w:br/>
        <w:br/>
        <w:t>Orlistat (Alli , Xenical ), un medicamento para perder peso, puede reducir la absorci n de vitamina A. En algunas personas, esto podr a causar niveles bajos de vitamina A en la sangre.</w:t>
        <w:br/>
        <w:t>Acitretin (Soriatane ), utilizado para tratar la psoriasis, y el bexarotene (Targretin ), que se receta para tratar los efectos en la piel del linfoma de linfocitos T, est n hechos con vitamina A. Si estos medicamentos se toman combinados con un suplemento de vitamina A, podr an causar niveles peligrosamente altos de vitamina A en la sangre.</w:t>
        <w:br/>
        <w:t>Hable con su m dico, farmac utico y otros profesionales de la salud sobre los suplementos diet ticos y los medicamentos, que est  tomando. Ellos le indicar n si esos suplementos diet ticos podr an interactuar o interferir con sus medicamentos, ya sean recetados o de venta sin receta, o si los medicamentos podr an interferir en la manera en que su cuerpo absorbe, utiliza o descompone otros nutrientes.</w:t>
        <w:br/>
        <w:br/>
        <w:t>La vitamina A y la alimentaci n saludable</w:t>
        <w:br/>
        <w:t>La gente deber a obtener la mayor parte de sus nutrientes de los alimentos y las bebidas, seg n las Gu as alimentarias para los estadounidenses, publicadas por el gobierno federal. Los alimentos contienen vitaminas, minerales, fibra diet tica y otros componentes que benefician la salud. En algunos casos, los alimentos enriquecidos y los suplementos diet ticos son  tiles cuando no es posible satisfacer las necesidades de uno o m s nutrientes (por ejemplo, durante algunas etapas espec ficas de la vida como el embarazo). Si desea m s informaci n sobre c mo adoptar una alimentaci n saludable, consulte las Gu as alimentarias para los estadounidensesexternal link disclaimer y MiPlatoexternal link disclaimer del Departamento de Agricultura de los EE. UU.</w:t>
        <w:br/>
        <w:br/>
        <w:t xml:space="preserve"> D nde puedo consultar m s informaci n sobre nutrici n y suplementos diet ticos?</w:t>
        <w:br/>
        <w:t>Si desea m s informaci n en espa ol y en ingl s, s rvase visitar la p gina de la Oficina de Suplementos Diet ticos (NIH).</w:t>
        <w:br/>
        <w:br/>
        <w:t>Aviso de renuncia de responsabilidad</w:t>
        <w:br/>
        <w:t>La informaci n presentada en esta hoja informativa de la Oficina de Suplementos Diet ticos (ODS) de los Institutos Nacionales de Salud (NIH) de ninguna manera sustituye el asesoramiento de un m dico. Le recomendamos que consulte a los profesionales de la salud que lo atienden (m dico, dietista registrado, farmac utico, etc.) si tiene inter s o preguntas acerca del uso de los suplementos diet ticos, y que podr a ser mejor para su salud en general. Cualquier menci n en esta publicaci n de un producto o servicio espec fico, o recomendaci n de una organizaci n o sociedad profesional, no representa el respaldo de ODS a ese producto, servicio, o asesoramiento de expertos.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