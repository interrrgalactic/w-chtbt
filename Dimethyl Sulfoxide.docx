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Dimethyl Sulfoxide</w:t>
      </w:r>
    </w:p>
    <w:p>
      <w:r>
        <w:t>url: https://www.nccih.nih.gov/health/dimethyl-sulfoxide-dmso-and-methylsulfonylmethane-msm-for-osteoarthritis?nav=govd</w:t>
        <w:br/>
        <w:br/>
        <w:br/>
        <w:t>Dimethyl Sulfoxide (DMSO) and Methylsulfonylmethane (MSM) for Osteoarthritis</w:t>
        <w:br/>
        <w:t>Dimethyl sulfoxide (DMSO) and methylsulfonylmethane (MSM) are two chemically related substances that have been studied for osteoarthritis. DMSO is used topically (applied to the skin). MSM is sold as a dietary supplement, either alone or in combination with other ingredients such as glucosamine.</w:t>
        <w:br/>
        <w:br/>
        <w:t>Bottom Line</w:t>
        <w:br/>
        <w:t>Only a small amount of research has been conducted on DMSO or MSM for osteoarthritis. No conclusions can be reached about whether either of these substances is helpful.</w:t>
        <w:br/>
        <w:br/>
        <w:t>Safety</w:t>
        <w:br/>
        <w:t>The safety of DMSO and MSM is uncertain because little research has been done on this topic. Side effects of DMSO include digestive upset, skin irritation, and a garlic-like taste, breath, and body odor. Side effects of MSM include allergic reactions, digestive upsets, and skin rashes.</w:t>
        <w:br/>
        <w:t>If you re using or considering DMSO or MSM for osteoarthritis, consult your health care provider.</w:t>
        <w:br/>
        <w:t>For more information on osteoarthritis, visit the National Institute of Arthritis and Musculoskeletal and Skin Diseases Web site.</w:t>
        <w:br/>
        <w:br/>
        <w:t>For More Information</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Know the Science</w:t>
        <w:br/>
        <w:t>NCCIH and the National Institutes of Health (NIH) provide tools to help you understand the basics and terminology of scientific research so you can make well-informed decisions about your health. Know the Science features a variety of materials, including interactive modules, quizzes, and videos, as well as links to informative content from Federal resources designed to help consumers make sense of health information.</w:t>
        <w:br/>
        <w:br/>
        <w:t>Explaining How Research Works (NIH)</w:t>
        <w:br/>
        <w:br/>
        <w:t>Know the Science: How To Make Sense of a Scientific Journal Article</w:t>
        <w:br/>
        <w:br/>
        <w:t>Understanding Clinical Studies (NIH)</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National Institute of Arthritis and Musculoskeletal and Skin Diseases (NIAMS)</w:t>
        <w:br/>
        <w:t>The mission of NIAMS is to support research into the causes, treatment, and prevention of arthritis and musculoskeletal and skin diseases; the training of basic and clinical scientists to carry out this research; and the dissemination of information on research progress in these diseases.</w:t>
        <w:br/>
        <w:br/>
        <w:t>Toll-free in the U.S.: 1-877-22-NIAMS</w:t>
        <w:br/>
        <w:br/>
        <w:t>Website: https://www.niams.nih.gov</w:t>
        <w:br/>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