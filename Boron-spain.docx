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Boron-spain</w:t>
      </w:r>
    </w:p>
    <w:p>
      <w:r>
        <w:t>url: https://ods.od.nih.gov/factsheets/Boron-DatosEnEspanol/</w:t>
        <w:br/>
        <w:br/>
        <w:br/>
        <w:t>Boro</w:t>
        <w:br/>
        <w:t>Hoja informativa para consumidores</w:t>
        <w:br/>
        <w:br/>
        <w:t xml:space="preserve"> Qu  es el boro?  Para qu  sirve?</w:t>
        <w:br/>
        <w:t>El boro es un mineral que se encuentra en muchos alimentos. Los cient ficos no est n seguros de qu  funci n desempe a el boro en el organismo, si la tiene, por lo que no consideran que el boro sea un nutriente esencial.</w:t>
        <w:br/>
        <w:br/>
        <w:t xml:space="preserve"> Cu nto boro necesito?</w:t>
        <w:br/>
        <w:t>Los expertos no han establecido una cantidad recomendada de boro.</w:t>
        <w:br/>
        <w:br/>
        <w:t xml:space="preserve"> Qu  alimentos son fuente de boro?</w:t>
        <w:br/>
        <w:t>Muchos alimentos, especialmente derivados de las plantas, contienen boro. Estos incluyen:</w:t>
        <w:br/>
        <w:br/>
        <w:t>Frutas y jugos de frutas, como uvas pasas, duraznos y ciruelas, y jugos de uva</w:t>
        <w:br/>
        <w:t>Aguacates y papas</w:t>
        <w:br/>
        <w:t>Legumbres, como man , frijoles y guisantes verdes</w:t>
        <w:br/>
        <w:t>Caf , leche, sidra, vino y cerveza</w:t>
        <w:br/>
        <w:t xml:space="preserve"> Qu  tipos de suplementos diet ticos de boro hay?</w:t>
        <w:br/>
        <w:t>El boro est  presente en los suplementos diet ticos en una variedad de formas. Estas formas incluyen aspartato de boro, citrato de boro, gluconato de boro, glicinato de boro y fructoborato de calcio. Los cient ficos desconocen si hay una forma de boro mejor que otra.</w:t>
        <w:br/>
        <w:br/>
        <w:t xml:space="preserve"> Cu nto boro consumen las personas?</w:t>
        <w:br/>
        <w:t>La mayor a de los adultos en los Estados Unidos obtienen aproximadamente 1 miligramo (mg) de boro al d a de los alimentos. Las personas que comen m s alimentos de origen vegetal tienden a consumir m s boro que las personas que comen menos de estos alimentos.</w:t>
        <w:br/>
        <w:br/>
        <w:t xml:space="preserve"> Qu  pasa si no obtengo suficiente boro?</w:t>
        <w:br/>
        <w:t>Los cient ficos no est n seguros si la baja ingesta de boro causa da o alguno. Algunos estudios sugieren que las personas que consumen cantidades bajas de boro podr an tener m s dificultad para mantenerse mentalmente alertas y concentradas. Obtener cantidades bajas de boro tambi n podr a disminuir la resistencia  sea.</w:t>
        <w:br/>
        <w:br/>
        <w:t xml:space="preserve"> Cu les son algunos de los efectos del boro en la salud?</w:t>
        <w:br/>
        <w:t>Los cient ficos est n estudiando el boro para determinar si afecta o no la salud. He aqu  varios ejemplos de lo que han demostrado estas investigaciones.</w:t>
        <w:br/>
        <w:br/>
        <w:t>Osteoartritis y salud  sea</w:t>
        <w:br/>
        <w:t>Algunos estudios han tratado de determinar si el boro reduce los s ntomas de la osteoartritis, quiz s al reducir la inflamaci n. Otros estudios han tratado de determinar si el boro ayuda a mantener los huesos sanos. Se necesitan m s investigaciones para comprender los efectos del boro en estas afecciones.</w:t>
        <w:br/>
        <w:br/>
        <w:t>C ncer</w:t>
        <w:br/>
        <w:t>Los investigadores est n estudiando si el boro podr a ayudar a reducir los riesgos de c ncer. Se necesitan m s estudios para determinar si tiene alg n efecto.</w:t>
        <w:br/>
        <w:br/>
        <w:t xml:space="preserve"> Puede el boro ser nocivo?</w:t>
        <w:br/>
        <w:t>El boro en alimentos y bebidas no es nocivo. Sin embargo, puede ser perjudicial si una persona ingiere accidentalmente productos de limpieza o pesticidas que contienen ciertas formas de boro, como el b rax (borato de sodio) o el  cido b rico.</w:t>
        <w:br/>
        <w:br/>
        <w:t>Los s ntomas de exceso de boro incluyen n useas, v mito, diarrea, erupciones cut neas, dolor de cabeza y convulsiones. Altas cantidades de boro pueden causar la muerte.</w:t>
        <w:br/>
        <w:br/>
        <w:t>Los l mites superiores diarios para el boro aparecen a continuaci n en miligramos (mg).</w:t>
        <w:br/>
        <w:br/>
        <w:t>Edades</w:t>
        <w:tab/>
        <w:t>Limite superior</w:t>
        <w:br/>
        <w:t>Del nacimiento a los 6 meses</w:t>
        <w:tab/>
        <w:t>No est  establecido</w:t>
        <w:br/>
        <w:t>Beb s de 7 a 12 meses</w:t>
        <w:tab/>
        <w:t>No est  establecido</w:t>
        <w:br/>
        <w:t>Ni os de 1 a 3 a os</w:t>
        <w:tab/>
        <w:t>3 mg</w:t>
        <w:br/>
        <w:t>Ni os de 4 a 8 a os</w:t>
        <w:tab/>
        <w:t>6 mg</w:t>
        <w:br/>
        <w:t>Ni os de 9 a 13 a os</w:t>
        <w:tab/>
        <w:t>11 mg</w:t>
        <w:br/>
        <w:t>Adolescentes de 14 a 18 a os</w:t>
        <w:tab/>
        <w:t>17 mg</w:t>
        <w:br/>
        <w:t>Adultos</w:t>
        <w:tab/>
        <w:t>20 mg</w:t>
        <w:br/>
        <w:t>Adolescentes embarazadas y en periodo de lactancia</w:t>
        <w:tab/>
        <w:t>17 mg</w:t>
        <w:br/>
        <w:t>Mujeres adultas embarazadas o en periodo de lactancia</w:t>
        <w:tab/>
        <w:t>20 mg</w:t>
        <w:br/>
        <w:t xml:space="preserve"> Existen interacciones con el boro que deba conocer?</w:t>
        <w:br/>
        <w:t>Se desconoce si el boro interact a o interfiere con alg n medicamento o suplemento diet tico.</w:t>
        <w:br/>
        <w:br/>
        <w:t>Informe a su m dico, farmaceuta y otros proveedores de atenci n m dica sobre cualquier suplemento diet tico y medicamentos recetados o de venta libre que toma. Ellos le pueden indicar si los suplementos diet ticos podr an interactuar con sus medicamentos. Tambi n le pueden explicar si estos medicamentos podr an interferir con la forma como su organismo absorbe o usa el boro u otros nutrientes.</w:t>
        <w:br/>
        <w:br/>
        <w:t>Alimentaci n saludable</w:t>
        <w:br/>
        <w:t>La gente deber a obtener la mayor parte de sus nutrientes de los alimentos y las bebidas, seg n las Gu as alimentarias para los estadounidenses, publicadas por el gobierno federal. Los alimentos contienen vitaminas, minerales, fibra diet tica y otros componentes que benefician la salud. En algunos casos, los alimentos enriquecidos y los suplementos diet ticos son  tiles cuando no es posible satisfacer las necesidades de uno o m s nutrientes (por ejemplo, durante algunas etapas espec ficas de la vida como el embarazo). Si desea m s informaci n sobre c mo adoptar una alimentaci n saludable, consulte las Gu as alimentarias para los estadounidensesexternal link disclaimer y MiPlatoexternal link disclaimer del Departamento de Agricultura de los EE. UU.</w:t>
        <w:br/>
        <w:br/>
        <w:t xml:space="preserve"> D nde puedo consultar m s informaci n sobre nutrici n y suplementos diet ticos?</w:t>
        <w:br/>
        <w:t>Si desea m s informaci n en espa ol y en ingl s, s rvase visitar la p gina de la Oficina de Suplementos Diet ticos (NIH).</w:t>
        <w:br/>
        <w:br/>
        <w:t>Aviso de renuncia de responsabilidad</w:t>
        <w:br/>
        <w:t>La informaci n presentada en esta hoja informativa de la Oficina de Suplementos Diet ticos (ODS) de los Institutos Nacionales de Salud (NIH) de ninguna manera sustituye el asesoramiento de un m dico. Le recomendamos que consulte a los profesionales de la salud que lo atienden (m dico, dietista registrado, farmac utico, etc.) si tiene inter s o preguntas acerca del uso de los suplementos diet ticos, y que podr a ser mejor para su salud en general. Cualquier menci n en esta publicaci n de un producto o servicio espec fico, o recomendaci n de una organizaci n o sociedad profesional, no representa el respaldo de ODS a ese producto, servicio, o asesoramiento de expertos.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