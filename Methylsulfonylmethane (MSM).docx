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Methylsulfonylmethane (MSM)</w:t>
      </w:r>
    </w:p>
    <w:p>
      <w:r>
        <w:t>url: https://medlineplus.gov/druginfo/natural/522.html</w:t>
        <w:br/>
        <w:br/>
        <w:br/>
        <w:t>Methylsulfonylmethane (MSM)</w:t>
        <w:br/>
        <w:t>What is it?</w:t>
        <w:br/>
        <w:t>Methylsulfonylmethane (MSM) is a chemical that occurs naturally in humans, as well as some green plants and animals. It can also be made in a lab.</w:t>
        <w:br/>
        <w:br/>
        <w:t>MSM might supply sulfur to make other chemicals in the body. But there is no recommended dietary allowance (RDA) for MSM or sulfur, and sulfur deficiency is not a known condition.</w:t>
        <w:br/>
        <w:br/>
        <w:t>People commonly use MSM for osteoarthritis. It is also used for pain, swelling, aging skin, hay fever, and many other conditions, but there is no good scientific evidence to support most of these uses.</w:t>
        <w:br/>
        <w:br/>
        <w:t>Don't confuse MSM with DMSO (Dimethylsulfoxide). They are not the same compound.</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METHYLSULFONYLMETHANE (MSM) are as follows:Possibly effective for...</w:t>
        <w:br/>
        <w:t xml:space="preserve">Osteoarthritis. Taking MSM by mouth, alone or together with other ingredients such as glucosamine, can slightly reduce pain and swelling and improve function in people with osteoarthritis. </w:t>
        <w:br/>
        <w:t>Possibly ineffective for...</w:t>
        <w:br/>
        <w:t>Poor circulation that can cause the legs to swell (chronic venous insufficiency or CVI). Applying MSM and EDTA to the skin can reduce swelling in people with CVI. But applying MSM alone seems to make swelling worse.</w:t>
        <w:br/>
        <w:br/>
        <w:br/>
        <w:t>There is interest in using MSM for a number of other purposes, but there isn't enough reliable information to say whether it might be helpful.</w:t>
        <w:br/>
        <w:br/>
        <w:br/>
        <w:t>Is it safe?</w:t>
        <w:br/>
        <w:t>When taken by mouth: MSM is possibly safe when used for up to 6 months. In some people, MSM might cause nausea, diarrhea, bloating, and stomach discomfort.</w:t>
        <w:br/>
        <w:t>When applied to the skin: MSM is possibly safe when used in combination with other ingredients, such as silymarin or hyaluronic acid and tea tree oil, for up to 20 days.</w:t>
        <w:br/>
        <w:br/>
        <w:br/>
        <w:t>Special precautions &amp; warnings:</w:t>
        <w:br/>
        <w:t>Pregnancy and breast-feeding: There isn't enough reliable information to know if MSM is safe to use when pregnant or breast feeding. Stay on the safe side and avoid use.</w:t>
        <w:br/>
        <w:t>Varicose veins and other circulatory problems (chronic venous insufficiency): Applying a lotion that contains MSM to the lower limbs can increase swelling and pain in people with varicose veins and other circulatory problems.</w:t>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MSM has most often been used by adults in doses of 1-6 grams by mouth daily for up to 16 weeks. MSM is also available in combination products, and topical creams and gels. Speak with a healthcare provider to find out what type of product and dose might be best for a specific condition.</w:t>
        <w:br/>
        <w:br/>
        <w:br/>
        <w:br/>
        <w:br/>
        <w:br/>
        <w:t>Other names</w:t>
        <w:br/>
        <w:t>Crystalline DMSO, Dimethylsulfone, Dim thylsulfone, Dimethyl Sulfone MSM, DMSO2, Methyl Sulfone, Methyl Sulfonyl Methane, Methyl Sulphonyl Methane, M thyle Sulfonyle M thane, M thyle Sulphonyle M thane, M thylsulfonylm thane, Metilsulfonilmentano, MSM, Sulfone de Dim thyle MSM, Sulfone de M thyle, Sulfonyl Sulfur.</w:t>
        <w:br/>
        <w:br/>
        <w:br/>
        <w:t>Methodology</w:t>
        <w:br/>
        <w:br/>
        <w:t xml:space="preserve">        To learn more about how this article was written, please see the Natural Medicines Comprehensive Database methodology.        </w:t>
        <w:br/>
        <w:t xml:space="preserve">      </w:t>
        <w:br/>
        <w:br/>
        <w:br/>
        <w:t>References</w:t>
        <w:br/>
        <w:t>Hummadi AA, Gany SN, Hadi NR. Evaluation of the effect of topically applied methylsulfonylmethane and their combination with minoxidil solution for improvement of hair growth in male mice. Wiad Lek 2022;75(11 pt 2):2744-2751. View abstract.</w:t>
        <w:br/>
        <w:t>Miller L, Thompson K, Pavlenco C, et al. The Effect of Daily Methylsulfonylmethane (MSM) Consumption on High-Density Lipoprotein Cholesterol in Healthy Overweight and Obese Adults: A Randomized Controlled Trial. Nutrients 2021;13:3620. View abstract.</w:t>
        <w:br/>
        <w:t>Desideri I, Lucidi S, Francolini G, et al. Use of an alfa-lipoic, methylsulfonylmethane, Boswellia serrata and bromelain dietary supplement (OPERA ) for aromatase inhibitors-related arthralgia management (AIA): a prospective phase II trial (NCT04161833). Med Oncol 2022;39:113. View abstract.</w:t>
        <w:br/>
        <w:t>Crawford P, Crawford A, Nielson F, Lystrup R. Methylsulfonylmethane for treatment of low back pain: A safety analysis of a randomized, controlled trial. Complement Ther Med. 2019;45:85-88. View abstract.</w:t>
        <w:br/>
        <w:t>Muizzuddin N, Benjamin R. Beauty from within: Oral administration of a sulfur-containing supplement methylsulfonylmethane improves signs of skin ageing. Int J Vitam Nutr Res. 2020:1-10. View abstract.</w:t>
        <w:br/>
        <w:t>Desideri I, Francolini G, Becherini C, et al. Use of an alpha lipoic, methylsulfonylmethane and bromelain dietary supplement (Opera) for chemotherapy-induced peripheral neuropathy management, a prospective study. Med Oncol. 2017 Mar;34:46.View abstract.</w:t>
        <w:br/>
        <w:t>Withee ED, Tippens KM, Dehen R, Tibbitts D, Hanes D, Zwickey H. Effects of methylsulfonylmethane (MSM) on exercise-induced oxidative stress, muscle damage, and pain following a half-marathon: a double-blind, randomized, placebo-controlled trial. J Int Soc Sports Nutr. 2017 Jul 21;14:24. View abstract.</w:t>
        <w:br/>
        <w:t>Lubis AMT, Siagian C, Wonggokusuma E, Marsetyo AF, Setyohadi B. Comparison of glucosamine-chondroitin sulfate with and without methylsulfonylmethane in grade I-II knee osteoarthritis: a double blind randomized controlled trial. Acta Med Indones. 2017 Apri;49:105-11. View abstract.</w:t>
        <w:br/>
        <w:t>Notarnicola A, Maccagnano G, Moretti L, et al. Methylsulfonylmethane and boswellic acids versus glucosamine sulfate in the treatment of knee arthritis: randomized trial. Int J Immunopathol Pharmacol. 2016 Mar;29:140-6. View abstract.</w:t>
        <w:br/>
        <w:t>Hwang JC, Khine KT, Lee JC, Boyer DS, Francis BA. Methyl-sulfonyl-methane (MSM)-induced acute angle closure. J Glaucoma. 2015 Apr-May;24:e28-30. View abstract.</w:t>
        <w:br/>
        <w:t>Nieman DC, Shanely RA, Luo B, Dew D, Meaney MP, Sha W. A commercialized dietary supplement alleviates joint pain in community adults: a double-blind, placebo-controlled community trial. Nutr J 2013;12:154. View abstract.</w:t>
        <w:br/>
        <w:tab/>
        <w:t>Beilke, M. A., Collins-Lech, C., and Sohnle, P. G. Effects of dimethyl sulfoxide on the oxidative function of human neutrophils. J Lab Clin Med 1987;110:91-96. View abstract.</w:t>
        <w:br/>
        <w:tab/>
        <w:t>Lopez, H. L. Nutritional interventions to prevent and treat osteoarthritis. Part II: focus on micronutrients and supportive nutraceuticals. PM.R. 2012;4(5 Suppl):S155-S168. View abstract.</w:t>
        <w:br/>
        <w:tab/>
        <w:t>Layman, D. L. and Jacob, S. W. The absorption, metabolism and excretion of dimethyl sulfoxide by rhesus monkeys. Life Sci 12-23-1985;37:2431-2437. View abstract.</w:t>
        <w:br/>
        <w:tab/>
        <w:t>Brien, S., Prescott, P., Bashir, N., Lewith, H., and Lewith, G. Systematic review of the nutritional supplements dimethyl sulfoxide (DMSO) and methylsulfonylmethane (MSM) in the treatment of osteoarthritis. Osteoarthritis.Cartilage. 2008;16:1277-1288. View abstract.</w:t>
        <w:br/>
        <w:tab/>
        <w:t>Ameye, L. G. and Chee, W. S. Osteoarthritis and nutrition. From nutraceuticals to functional foods: a systematic review of the scientific evidence. Arthritis Res Ther 2006;8:R127. View abstract.</w:t>
        <w:br/>
        <w:t>Nakhostin-Roohi B, Barmaki S, Khoshkhahesh F, et al. Effect of chronic supplementation with methylsulfonylmethane on oxidative stress following acute exercise in untrained healthy men. J Pharm Pharmacol. 2011 Oct;63:1290-4. View abstract.</w:t>
        <w:br/>
        <w:t>Gumina S, Passaretti D, Gurz  MD, et al. Arginine L-alpha-ketoglutarate, methylsulfonylmethane, hydrolyzed type I collagen and bromelain in rotator cuff tear repair: a prospective randomized study. Curr Med Res Opin. 2012 Nov;28:1767-74. View abstract.</w:t>
        <w:br/>
        <w:t>Notarnicola A, Pesce V, Vicenti G, et al. SWAAT study: extracorporeal shock wave therapy and arginine supplementation and other nutraceuticals for insertional Achilles tendinopathy. Adv Ther. 2012 Sep;29:799-814. View abstract.</w:t>
        <w:br/>
        <w:t>Barmaki S, Bohlooli S, Khoshkhahesh F, et al. Effect of methylsulfonylmethane supplementation on exercise - Induced muscle damage and total antioxidant capacity. J Sports Med Phys Fitness. 2012 Apr;52:170-4. View abstract.</w:t>
        <w:br/>
        <w:t>Berardesca E, Cameli N, Cavallotti C, et al. Combined effects of silymarin and methylsulfonylmethane in the management of rosacea: clinical and instrumental evaluation. J Cosmet Dermatol. 2008 Mar;7:8-14. View abstract.</w:t>
        <w:br/>
        <w:t>Joksimovic N, Spasovski G, Joksimovic V, et al. Efficacy and tolerability of hyaluronic acid, tea tree oil and methyl-sulfonyl-methane in a new gel medical device for treatment of haemorrhoids in a double-blind, placebo-controlled clinical trial. Updates Surg 2012;64:195-201. View abstract.</w:t>
        <w:br/>
        <w:t>Gulick DT, Agarwal M, Josephs J, et al. Effects of MagPro on muscle performance. J Strength Cond Res 2012;26:2478-83. View abstract.</w:t>
        <w:br/>
        <w:t>Kalman DS, Feldman S, Scheinberg AR, et al. Influence of methylsulfonylmethane on markers of exercise recovery and performance in healthy men: a pilot study. J Int Soc Sports Nutr. 2012 Sep 27;9:46. View abstract.</w:t>
        <w:br/>
        <w:t>Tripathi R, Gupta S, Rai S, et al. Effect of topical application of methylsulfonylmethane (MSM), EDTA on pitting edema and oxidative stress in a double blind, placebo-controlled study. Cell Mol Biol (Noisy-le-grand). 2011 Feb 12;57:62-9. View abstract.</w:t>
        <w:br/>
        <w:t>Xie Q, Shi R, Xu G, et al. Effects of AR7 Joint Complex on arthralgia for patients with osteoarthritis: results of a three-month study in Shanghai, China. Nutr J. 2008 Oct 27;7:31. View abstract.</w:t>
        <w:br/>
        <w:t>Notarnicola A, Tafuri S, Fusaro L, et al. The "MESACA" study: methylsulfonylmethane and boswellic acids in the treatment of gonarthrosis. Adv Ther. 2011 Oct;28:894-906. View abstract.</w:t>
        <w:br/>
        <w:t>Debbi EM, Agar G, Fichman G, et al. Efficacy of methylsulfonylmethane supplementation on osteoarthritis of the knee: a randomized controlled study. BMC Complement Altern Med. 2011 Jun 27;11:50. View abstract.</w:t>
        <w:br/>
        <w:t>Brien S, Prescott P, Lewith G. Meta-analysis of the related nutritional supplements dimethyl sulfoxide and methylsulfonylmethane in the treatment of osteoarthritis of the knee. Evid Based Complement Alternat Med 2009 May 27. [Epub ahead of print]. View abstract.</w:t>
        <w:br/>
        <w:t>Kim LS, Axelrod LJ, Howard P, et al. Efficacy of methylsulfonylmethane (MSM) in osteoarthritis pain of the knee: a pilot clinical trial.  Osteoarthritis Cartilage 2006;14:286-94. View abstract.</w:t>
        <w:br/>
        <w:t>Usha PR, Naidu MU. Randomised, Double-Blind, Parallel, Placebo-Controlled Study of Oral Glucosamine, Methylsulfonylmethane and their Combination in Osteoarthritis. Clin Drug Investig. 2004;24:353-63. View abstract.</w:t>
        <w:br/>
        <w:t>Lin A, Nguy CH, Shic F, Ross BD. Accumulation of methylsulfonylmethane in the human brain: identification by multinuclear magnetic resonance spectroscopy. Toxicol Lett 2001;123:169-77. View abstract.</w:t>
        <w:br/>
        <w:t>Gaby AR. Methylsulfonylmethane as a treatment for seasonal allergic rhinitis: more data needed on pollen counts and questionnaire. J Altern Complement Med 2002;8:229.</w:t>
        <w:br/>
        <w:t>Hucker HB, Ahmad PM, Miller EA, et al.  Metabolism of dimethyl sulphoxide to dimethyl sulphone in the rat and man. Nature 1966;209:619-20.</w:t>
        <w:br/>
        <w:t>Allen LV. Methyl sulfonylmethane for snoring. US Pharm 2000;92-4.</w:t>
        <w:br/>
        <w:t>Murav'ev IuV, Venikova MS, Pleskovskaia GN, et al.  Effect of dimethyl sulfoxide and dimethyl sulfone on a destructive process in the joints of mice with spontaneous arthritis.  Patol Fiziol Eksp Ter 1991;37-9. View abstract.</w:t>
        <w:br/>
        <w:t>Jacob S, Lawrence RM, Zucker M. The Miracle of MSM: The Natural Solution for Pain. New York: Penguin-Putnam, 1999.</w:t>
        <w:br/>
        <w:t>Barrager E, Veltmann JR Jr, Schauss AG, Schiller RN. A multicentered, open-label trial on the safety and efficacy of methylsulfonylmethane in the treatment of seasonal allergic rhinitis. J Altern Complement Med  2002;8:167-73. View abstract.</w:t>
        <w:br/>
        <w:t>Klandorf H, et al.  Dimethyl sulfoxide modulation of diabetes onset in NOD mice. Diabetes 1998;62:194-7.</w:t>
        <w:br/>
        <w:t>McCabe D, et al.  Polar solvents in the chemoprevention of dimethylbenzanthracene-induced rat mammary cancer. Arch Surg 1986;62:1455-9. View abstract.</w:t>
        <w:br/>
        <w:t>O'Dwyer PJ, et al.  Use of polar solvents in chemoprevention of 1,2-dimethylhydrazine-induced colon cancer. Cancer 1988;62:944-8. View abstract.</w:t>
        <w:br/>
        <w:t>Richmond VL.  Incorporation of methylsulfonylmethane sulfur into guinea pig serum proteins. Life Sci 1986;39:263-8.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