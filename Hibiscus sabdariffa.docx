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Hibiscus sabdariffa</w:t>
      </w:r>
    </w:p>
    <w:p>
      <w:r>
        <w:t>url: https://medlineplus.gov/druginfo/natural/211.html</w:t>
        <w:br/>
        <w:br/>
        <w:br/>
        <w:t>Hibiscus sabdariffa</w:t>
        <w:br/>
        <w:t>What is it?</w:t>
        <w:br/>
        <w:t>Hibiscus sabdariffa is a plant considered safe in common food amounts. As a tea, it may be beneficial for high blood pressure.</w:t>
        <w:br/>
        <w:br/>
        <w:t xml:space="preserve">The fruit acids in Hibiscus sabdariffa might work like a laxative. Other chemicals in Hibiscus sabdariffa might be able to lower blood pressure, reduce levels of sugar and fats in the blood, reduce swelling, and work like antibiotics. </w:t>
        <w:br/>
        <w:br/>
        <w:t xml:space="preserve">People use Hibiscus sabdariffa for high blood pressure, high cholesterol, and many other conditions, but there is no good scientific evidence to support most of these uses. </w:t>
        <w:br/>
        <w:br/>
        <w:br/>
        <w:t>How effective is it?</w:t>
        <w:br/>
        <w:t xml:space="preserve">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HIBISCUS SABDARIFFA are as follows:Possibly effective for...High blood pressure. Drinking Hibiscus sabdariffa tea or taking Hibiscus sabdariffa extract by mouth seems to lower blood pressure by a small amount in people with normal or high blood pressure. </w:t>
        <w:br/>
        <w:br/>
        <w:t>There is interest in using Hibiscus sabdariffa for a number of other purposes, but there isn't enough reliable information to say whether it might be helpful.</w:t>
        <w:br/>
        <w:br/>
        <w:br/>
        <w:t>Is it safe?</w:t>
        <w:br/>
        <w:t>When taken by mouth: Hibiscus sabdariffa is commonly consumed in foods. It is possibly safe when used in medicinal amounts. Hibiscus sabdariffa tea has been used safely in amounts of up to 720 mL daily for up to 6 weeks. Side effects are uncommon but might include stomach upset, gas, and constipation.</w:t>
        <w:br/>
        <w:br/>
        <w:t>Special precautions &amp; warnings:</w:t>
        <w:br/>
        <w:t>Pregnancy: Hibiscus sabdariffa is possibly unsafe to use during pregnancy. It might stimulate a menstrual cycle or have effects that might terminate pregnancy. Stay on the safe side and avoid use.</w:t>
        <w:br/>
        <w:t>Breast-feeding: Hibiscus sabdariffa is possibly unsafe to use while breast-feeding. It might have effects that can be harmful to the infant. Stay on the safe side and avoid use.</w:t>
        <w:br/>
        <w:t>Children: Hibiscus sabdariffa is possibly safe when used at a dose of 2 grams by mouth three times daily for up to 4 weeks in adolescents 12-18 years of age. There isn t enough reliable information to know if it is safe for children under 12 years old.</w:t>
        <w:br/>
        <w:t>Surgery: Hibiscus sabdariffa might affect blood sugar levels, making blood sugar control difficult during and after surgery. Stop using Hibiscus sabdariffa at least 2 weeks before a scheduled surgery.</w:t>
        <w:br/>
        <w:br/>
        <w:br/>
        <w:br/>
        <w:t>Are there interactions with medications?</w:t>
        <w:br/>
        <w:t>MajorDo not take this combination.Chloroquine (Aralen)Hibiscus sabdariffa tea might reduce the amount of chloroquine that the body can absorb and use. Taking Hibiscus sabdariffa tea along with chloroquine might reduce the effects of chloroquine. People taking chloroquine for the treatment or prevention of malaria should avoid Hibiscus sabdariffa products.ModerateBe cautious with this combination.Diclofenac (Voltaren, others)Taking Hibiscus sabdariffa while taking diclofenac might alter levels of diclofenac in the body. This might change the effects and side effects of diclofenac.Losartan (Cozaar)Taking Hibiscus sabdariffa with losartan might increase the levels of losartan in the body. This might increase the effects and side effects of losartan.Medications for diabetes (Antidiabetes drugs)Hibiscus sabdariffa might lower blood sugar levels. Taking Hibiscus sabdariffa along with diabetes medications might cause blood sugar to drop too low. Monitor your blood sugar closely. Hibiscus sabdariffa might increase blood sugar levels. Taking Hibiscus sabdariffa along with diabetes medications might reduce the effects of these medications. Monitor your blood sugar closely.Medications for high blood pressure (Antihypertensive drugs)Hibiscus sabdariffa might lower blood pressure. Taking Hibiscus sabdariffa along with medications that lower blood pressure might cause blood pressure to go too low. Monitor your blood pressure closely.Simvastatin (Zocor)Hibiscus sabdariffa might increase how quickly the body gets rid of simvastatin. Taking Hibiscus sabdariffa with simvastatin might decrease the effects of simvastatin.MinorBe watchful with this combination.Acetaminophen (Tylenol, others)Drinking a Hibiscus sabdariffa beverage before taking acetaminophen might increase how fast the body gets rid of acetaminophen. But more information is needed to know if this is a big concern.Medications changed by the liver (Cytochrome P450 1A2 (CYP1A2) substrates)Some medications are changed and broken down by the liver.  Hibiscus sabdariffa might change how quickly the liver breaks down these medications. This could change the effects and side effects of these medications.Medications changed by the liver (Cytochrome P450 2A6 (CYP2A6) substrates)Some medications are changed and broken down by the liver.  Hibiscus sabdariffa might change how quickly the liver breaks down these medications. This could change the effects and side effects of these medications.Medications changed by the liver (Cytochrome P450 2B6 (CYP2B6) substrates)Some medications are changed and broken down by the liver.  Hibiscus sabdariffa might change how quickly the liver breaks down these medications. This could change the effects and side effects of these medications.Medications changed by the liver (Cytochrome P450 2C19 (CYP2C19) substrates)Some medications are changed and broken down by the liver.  Hibiscus sabdariffa might change how quickly the liver breaks down these medications. This could change the effects and side effects of these medications.Medications changed by the liver (Cytochrome P450 2C8 (CYP2C8) substrates)Some medications are changed and broken down by the liver.  Hibiscus sabdariffa might change how quickly the liver breaks down these medications. This could change the effects and side effects of these medications.Medications changed by the liver (Cytochrome P450 2C9 (CYP2C9) substrates)Some medications are changed and broken down by the liver.  Hibiscus sabdariffa might change how quickly the liver breaks down these medications. This could change the effects and side effects of these medications.Medications changed by the liver (Cytochrome P450 2D6 (CYP2D6) substrates)Some medications are changed and broken down by the liver.  Hibiscus sabdariffa might change how quickly the liver breaks down these medications. This could change the effects and side effects of these medications.Medications changed by the liver (Cytochrome P450 2E1 (CYP2E1) substrates)Some medications are changed and broken down by the liver.  Hibiscus sabdariffa might change how quickly the liver breaks down these medications. This could change the effects and side effects of these medications.Medications changed by the liver (Cytochrome P450 3A4 (CYP3A4) substrates)Some medications are changed and broken down by the liver.  Hibiscus sabdariffa might change how quickly the liver breaks down these medications. This could change the effects and side effects of these medications.</w:t>
        <w:br/>
        <w:br/>
        <w:br/>
        <w:t>Are there interactions with herbs and supplements?</w:t>
        <w:br/>
        <w:t>Herbs and supplements that might lower blood pressureHibiscus sabdariffa might lower blood pressure. Taking it with other supplements that have the same effect might cause blood pressure to drop too much. Examples of supplements with this effect include andrographis, casein peptides, L-arginine, niacin, and stinging nettle.Herbs and supplements that might lower blood sugarHibiscus sabdariffa might lower blood sugar. Taking it with other supplements with similar effects might lower blood sugar too much. Examples of supplements with this effect include aloe, bitter melon, cassia cinnamon, chromium, and prickly pear cactus.</w:t>
        <w:br/>
        <w:br/>
        <w:br/>
        <w:t>Are there interactions with foods?</w:t>
        <w:br/>
        <w:t>There are no known interactions with foods.</w:t>
        <w:br/>
        <w:br/>
        <w:br/>
        <w:t>How is it typically used?</w:t>
        <w:br/>
        <w:t>Hibiscus sabdariffa has most often been used by adults as a powder, extract, or tea for 4-12 weeks. Speak with a healthcare provider to find out what dose or product might be best for a specific condition.</w:t>
        <w:br/>
        <w:br/>
        <w:br/>
        <w:t>Other names</w:t>
        <w:br/>
        <w:t>Abelmoschus Cruentus, Agua de Jamaica, Ambashthaki, Bissap, Erragogu, Flor de Jamaica, Florida cranberry, Furcaria Sabdariffa, Gongura, Groseille de Guin e, Guinea Sorrel, Hibisco, Hibiscus Calyx, Hibiscus Cruentus, Hibiscus Fraternus, Hibiscus Palmatilobus, Jamaica Sorrel, Karkade, Karkad , Kenaf, Lo Shen, Oseille de Guin e, Oseille Rouge, Pulicha Keerai, Red Sorrel, Red Tea, Rosa de Jamaica, Rosella, Roselle, Sabdariffa Rubra Sour Tea, Sudanese Tea, Te de Jamaica, Th  Rose d'Abyssinie, Th  Rouge, Zobo, Zobo Tea.</w:t>
        <w:br/>
        <w:br/>
        <w:br/>
        <w:t>Methodology</w:t>
        <w:br/>
        <w:br/>
        <w:t xml:space="preserve">        To learn more about how this article was written, please see the Natural Medicines Comprehensive Database methodology.        </w:t>
        <w:br/>
        <w:t xml:space="preserve">      </w:t>
        <w:br/>
        <w:br/>
        <w:br/>
        <w:t>References</w:t>
        <w:br/>
        <w:t>Diantini A, Rahmat S, Alpiani A, Sumiwi SA, Lubis L, Levita J. Effect of the roselle (Hibiscus sabdariffa L.) calyces drink on the physiological parameters of healthy adult subjects. Biomed Rep 2021;15:89. View abstract.</w:t>
        <w:br/>
        <w:t>Al-Anbaki M, Cavin AL, Nogueira RC, et al. Hibiscus sabdariffa, a Treatment for Uncontrolled Hypertension. Pilot Comparative Intervention. Plants (Basel) 2021;10:1018. View abstract.</w:t>
        <w:br/>
        <w:t>Alam MA, Bin Jardan YA, Alzenaidy B, et al. Effect of Hibiscus sabdariffa and Zingiber officinale on pharmacokinetics and pharmacodynamics of amlodipine. J Pharm Pharmacol 2021;73:1151-60. View abstract.</w:t>
        <w:br/>
        <w:t>Asgary S, Soltani R, Zolghadr M, Keshvari M, Sarrafzadegan N. Evaluation of the effects of roselle (Hibiscus sabdariffa L.) on oxidative stress and serum levels of lipids, insulin and hs-CRP in adult patients with metabolic syndrome: a double-blind placebo-controlled clinical trial. J Complement Integr Med. 2016;13:175-80. View abstract.</w:t>
        <w:br/>
        <w:t>Zhang B, Yue R, Wang Y, et al. Effect of Hibiscus sabdariffa (Roselle) supplementation in regulating blood lipids among patients with metabolic syndrome and related disorders: A systematic review and meta-analysis. Phytother Res. 2020;34:1083-1095. View abstract.</w:t>
        <w:br/>
        <w:t>Bule M, Albelbeisi AH, Nikfar S, Amini M, Abdollahi M. The antidiabetic and antilipidemic effects of Hibiscus sabdariffa: A systematic review and meta-analysis of randomized clinical trials. Food Res Int. 2020;130:108980. View abstract.</w:t>
        <w:br/>
        <w:t>Najafpour Boushehri S, Karimbeiki R, Ghasempour S, et al. The efficacy of sour tea (Hibiscus sabdariffa L.) on selected cardiovascular disease risk factors: A systematic review and meta-analysis of randomized clinical trials. Phytother Res. 2020;34:329-339. View abstract.</w:t>
        <w:br/>
        <w:t>Marhuenda J, P rez-Pi ero S, Arcusa R, et al. A randomized, double-blind, placebo-controlled trial to determine the effectiveness of a polyphenolic extract (Hibiscus sabdariffa and Lippia citriodora) for reducing blood pressure in prehypertensive and type 1 hypertensive subjects. Molecules. 2021;26:1783. View abstract.</w:t>
        <w:br/>
        <w:t>Elkafrawy N, Younes K, Naguib A, et al. Antihypertensive efficacy and safety of a standardized herbal medicinal product of Hibiscus sabdariffa and Olea europaea extracts (NW Roselle): A phase-II, randomized, double-blind, captopril-controlled clinical trial. Phytother Res. 2020;34:3379-3387.View abstract.</w:t>
        <w:br/>
        <w:t>Barletta C, Paccone M, Uccello N, et al.  Efficacy of food supplement Acidif plus in the treatment of uncomplicated UTIs in women: a pilot observational study. Minerva Ginecol. 2020;72:70-74. View abstract.</w:t>
        <w:br/>
        <w:t>Levrini L, Azzi L, Bossi S. The efficacy of a dietary supplement with carnosine and Hibiscus sabdariffa L. (AqualiefTM) in patients with xerostomia: a randomized, placebo-controlled, double-blind trial. Clin Ter 2020;171:e295-e301. View abstract.</w:t>
        <w:br/>
        <w:t>Ahad A, Raish M, Bin Jardan YA, Alam MA, Al-Mohizea AM, Al-Jenoobi FI. Effect of Hibiscus sabdariffa and Zingiber officinale on the antihypertensive activity and pharmacokinetic of losartan in hypertensive rats. Xenobiotica. 2020:1-11. View abstract.</w:t>
        <w:br/>
        <w:t>Milandri R, Maltagliati M, Bocchialini T, et al. Effectiveness of D-mannose, Hibiscus sabdariffa and Lactobacillus plantarum therapy in prevention of infectious events following urodynamic study. Urologia. 2019;86:122-125. View abstract.</w:t>
        <w:br/>
        <w:t>Cai T, Tamanini I, Cocci A, et al. Xyloglucan, hibiscus and propolis to reduce symptoms and antibiotics use in recurrent UTIs: a prospective study. Future Microbiol. 2019;14:1013-1021. View abstract.</w:t>
        <w:br/>
        <w:t>Al-Anbaki M, Nogueira RC, Cavin AL, et al. Treating uncontrolled hypertension with Hibiscus sabdariffa when standard treatment is insufficient: Pilot intervention. J Altern Complement Med. 2019;25:1200-1205. View abstract.</w:t>
        <w:br/>
        <w:t>Abubakar SM, Ukeyima MT, Spencer JPE, Lovegrove JA. Acute effects of Hibiscus sabdariffa calyces on postprandial blood pressure, vascular function, blood lipids, biomarkers of insulin resistance and inflammation in humans. Nutrients. 2019;11. pii: E341. View abstract.</w:t>
        <w:br/>
        <w:t>Herranz-L pez M, Olivares-Vicente M, Boix-Castej n M, Caturla N, Roche E, Micol V. Differential effects of a combination of Hibiscus sabdariffa and Lippia citriodora polyphenols in overweight/obese subjects: A randomized controlled trial. Sci Rep. 2019;9:2999. View abstract.</w:t>
        <w:br/>
        <w:t>Jalalyazdi M, Ramezani J, Izadi-Moud A, Madani-Sani F, Shahlaei S, Ghiasi SS. Effect of hibiscus sabdariffa on blood pressure in patients with stage 1 hypertension. J Adv Pharm Technol Res. 2019;10:107-111. View abstract.</w:t>
        <w:br/>
        <w:t>Fakeye TO, Adegoke AO, Omoyeni OC, Famakinde AA. Effects of water extract of Hibiscus sabdariffa, Linn (Malvaceae) 'Roselle' on excretion of a diclofenac formulation. Phytother Res. 2007;21:96-8. View abstract.</w:t>
        <w:br/>
        <w:t>Boix-Castej n M, Herranz-L pez M, P rez Gago A, et al. Hibiscus and lemon verbena polyphenols modulate appetite-related biomarkers in overweight subjects: a randomized controlled trial. Food Funct. 2018;9:3173-3184. View abstract.</w:t>
        <w:br/>
        <w:t xml:space="preserve">Souirti Z, Loukili M, Soudy ID, et al. Hibiscus sabdariffa increases hydroxocobalamin oral bioavailability and clinical efficacy in vitamin B deficiency with neurological symptoms. Fundam </w:t>
        <w:br/>
        <w:t xml:space="preserve">Clin Pharmacol. 2016;30:568-576. </w:t>
        <w:br/>
        <w:t>View abstract.</w:t>
        <w:br/>
        <w:t>Showande SJ, Adegbolagun OM, Igbinoba SI, Fakeye TO. In vivo pharmacodynamic and pharmacokinetic interactions of Hibiscus sabdariffa calyces extracts with simvastatin. J Clin Pharm Ther. 2017;42:695-703. View abstract.</w:t>
        <w:br/>
        <w:t>Serban C, Sahebkar A, Ursoniu S, Andrica F, Banach M. Effect of sour tea (Hibiscus sabdariffa L.) on arterial hypertension: a systematic review and meta-analysis of randomized controlled trials. J Hypertens. 2015 Jun;33:1119-27. View abstract.</w:t>
        <w:br/>
        <w:t>Sabzghabaee AM, Ataei E, Kelishadi R, Ghannadi A, Soltani R, Badri S, Shirani S. Effect of Hibiscus sabdariffa Calices on Dyslipidemia in Obese Adolescents: A Triple-masked Randomized Controlled Trial. Mater Sociomed. 2013;25:76-9. View abstract.</w:t>
        <w:br/>
        <w:t>Nwachukwu DC, Aneke E, Nwachukwu NZ, Obika LF, Nwagha UI, Eze AA. Effect of Hibiscus sabdariffaon blood pressure and electrolyte profile of mild to moderate hypertensive Nigerians: A comparative study with hydrochlorothiazide. Niger J Clin Pract. 2015 Nov-Dec;18:762-70. View abstract.</w:t>
        <w:br/>
        <w:t>Mohagheghi A, Maghsoud S, Khashayar P, Ghazi-Khansari M. The effect of hibiscus sabdariffa on lipid profile, creatinine, and serum electrolytes: a randomized clinical trial. ISRN Gastroenterol. 2011;2011:976019. View abstract.</w:t>
        <w:br/>
        <w:t>Micucci M, Angeletti A, Cont M, Corazza I, Aldini R, Donadio E, Chiarini A, Budriesi R. Hibiscus Sabdariffa L. Flowers and Olea Europea L. Leaves Extract-Based Formulation for Hypertension Care: In Vitro Efficacy and Toxicological Profile. J Med Food. 2016 May;19:504-12. View abstract.</w:t>
        <w:br/>
        <w:t>Lee CH, Kuo CY, Wang CJ, Wang CP, Lee YR, Hung CN, Lee HJ. A polyphenol extract of Hibiscus sabdariffa L. ameliorates acetaminophen-induced hepatic steatosis by attenuating the mitochondrial dysfunction in vivo and in vitro. Biosci Biotechnol Biochem. 2012;76:646-51. View abstract.</w:t>
        <w:br/>
        <w:t>Johnson SS, Oyelola FT, Ari T, Juho H. In vitro inhibitory activities of the extract of Hibiscus sabdariffa L. (family Malvaceae) on selected cytochrome P450 isoforms. Afr J Tradit Complement Altern Med. 2013 Apr 12;10:533-40. View abstract.</w:t>
        <w:br/>
        <w:t>Iyare EE, Adegoke OA. Maternal consumption of an aqueous extract of Hibiscus sabdariffa during lactation accelerates postnatal weight and delays onset of puberty in female offspring. Niger J Physiol Sci. 2008 Jun-Dec;23(1-2):89-94. View abstract.</w:t>
        <w:br/>
        <w:t>Hadi A, Pourmasoumi M, Kafeshani M, Karimian J, Maracy MR, Entezari MH. The Effect of Green Tea and Sour Tea (Hibiscus sabdariffa L.) Supplementation on Oxidative Stress and Muscle Damage in Athletes. J Diet Suppl. 2017 May 4;14:346-357. View abstract.</w:t>
        <w:br/>
        <w:t>Da-Costa-Rocha I, Bonnlaender B, Sievers H, Pischel I, Heinrich M. Hibiscus sabdariffa L. - a phytochemical and pharmacological review. Food Chem. 2014 Dec 15;165:424-43. View abstract.</w:t>
        <w:br/>
        <w:t>Chou ST, Lo HY, Li CC, Cheng LC, Chou PC, Lee YC, Ho TY, Hsiang CY. Exploring the effect and mechanism of Hibiscus sabdariffa on urinary tract infection and experimental renal inflammation. J Ethnopharmacol. 2016 Dec 24;194:617-625. View abstract.</w:t>
        <w:br/>
        <w:t>Builders PF, Kabele-Toge B, Builders M, Chindo BA, Anwunobi PA, Isimi YC. Wound healing potential of formulated extract from hibiscus sabdariffa calyx. Indian J Pharm Sci. 2013 Jan;75:45-52. View abstract.</w:t>
        <w:br/>
        <w:t>Aziz Z, Wong SY, Chong NJ. Effects of Hibiscus sabdariffa L. on serum lipids: a systematic review and meta-analysis. J Ethnopharmacol. 2013 Nov 25;150:442-50. View abstract.</w:t>
        <w:br/>
        <w:t>Alarc n-Alonso J, Zamilpa A, Aguilar FA, Herrera-Ruiz M, Tortoriello J, Jimenez-Ferrer E. Pharmacological characterization of the diuretic effect of Hibiscus sabdariffa Linn (Malvaceae) extract. J Ethnopharmacol. 2012 Feb 15;139:751-6. View abstract.</w:t>
        <w:br/>
        <w:t>Mozaffari-Khosravi H, Ahadi Z, Barzegar K. The effect of green tea and sour tea on blood pressure of patients with type 2 diabetes: a randomized clinical trial. J Diet Suppl. 2013 Jun;10:105-15. View abstract.</w:t>
        <w:br/>
        <w:tab/>
        <w:t>Mahmoud, B. M., Ali, H. M., Homeida, M. M., and Bennett, J. L. Significant reduction in chloroquine bioavailability following coadministration with the Sudanese beverages Aradaib, Karkadi and Lemon. J.Antimicrob.Chemother. 1994;33:1005-1009. View abstract.</w:t>
        <w:br/>
        <w:tab/>
        <w:t>Baranova, V. S., Rusina, I. F., Guseva, D. A., Prozorovskaia, N. N., Ipatova, O. M., and Kasaikina, O. T. [The antiradical activity of plant extracts and healthful preventive combinations of these exrtacts with the phospholipid complex]. Biomed.Khim. 2012;58:712-726. View abstract.</w:t>
        <w:br/>
        <w:tab/>
        <w:t>Frank, T., Netzel, G., Kammerer, D. R., Carle, R., Kler, A., Kriesl, E., Bitsch, I., Bitsch, R., and Netzel, M. Consumption of Hibiscus sabdariffa L. aqueous extract and its impact on systemic antioxidant potential in healthy subjects. J Sci Food Agric. 8-15-2012;92:2207-2218. View abstract.</w:t>
        <w:br/>
        <w:tab/>
        <w:t>Hernandez-Perez, F. and Herrera-Arellano, A. [Therapeutic use Hibiscus sabadariffa extract in the treatment of hypercholesterolemia. A randomized clinical trial]. Rev.Med Inst.Mex.Seguro.Soc. 2011;49:469-480. View abstract.</w:t>
        <w:br/>
        <w:tab/>
        <w:t>Gurrola-Diaz, C. M., Garcia-Lopez, P. M., Sanchez-Enriquez, S., Troyo-Sanroman, R., Andrade-Gonzalez, I., and Gomez-Leyva, J. F. Effects of Hibiscus sabdariffa extract powder and preventive treatment (diet) on the lipid profiles of patients with metabolic syndrome (MeSy). Phytomedicine. 2010;17:500-505. View abstract.</w:t>
        <w:br/>
        <w:tab/>
        <w:t>Wahabi, H. A., Alansary, L. A., Al-Sabban, A. H., and Glasziuo, P. The effectiveness of Hibiscus sabdariffa in the treatment of hypertension: a systematic review. Phytomedicine. 2010;17:83-86. View abstract.</w:t>
        <w:br/>
        <w:tab/>
        <w:t>Mozaffari-Khosravi, H., Jalali-Khanabadi, B. A., Afkhami-Ardekani, M., and Fatehi, F. Effects of sour tea (Hibiscus sabdariffa) on lipid profile and lipoproteins in patients with type II diabetes. J Altern.Complement Med 2009;15:899-903. View abstract.</w:t>
        <w:br/>
        <w:tab/>
        <w:t>Mozaffari-Khosravi, H., Jalali-Khanabadi, B. A., Afkhami-Ardekani, M., Fatehi, F., and Noori-Shadkam, M. The effects of sour tea (Hibiscus sabdariffa) on hypertension in patients with type II diabetes. J Hum.Hypertens 2009;23:48-54. View abstract.</w:t>
        <w:br/>
        <w:tab/>
        <w:t>Herrera-Arellano, A., Miranda-Sanchez, J., Avila-Castro, P., Herrera-Alvarez, S., Jimenez-Ferrer, J. E., Zamilpa, A., Roman-Ramos, R., Ponce-Monter, H., and Tortoriello, J. Clinical effects produced by a standardized herbal medicinal product of Hibiscus sabdariffa on patients with hypertension. A randomized, double-blind, lisinopril-controlled clinical trial. Planta Med 2007;73:6-12. View abstract.</w:t>
        <w:br/>
        <w:tab/>
        <w:t>Ali, B. H., Al, Wabel N., and Blunden, G. Phytochemical, pharmacological and toxicological aspects of Hibiscus sabdariffa L.: a review. Phytother.Res 2005;19:369-375. View abstract.</w:t>
        <w:br/>
        <w:tab/>
        <w:t>Frank, T., Janssen, M., Netzel, M., Strass, G., Kler, A., Kriesl, E., and Bitsch, I. Pharmacokinetics of anthocyanidin-3-glycosides following consumption of Hibiscus sabdariffa L. extract. J Clin Pharmacol 2005;45:203-210. View abstract.</w:t>
        <w:br/>
        <w:tab/>
        <w:t>Herrera-Arellano, A., Flores-Romero, S., Chavez-Soto, M. A., and Tortoriello, J. Effectiveness and tolerability of a standardized extract from Hibiscus sabdariffa in patients with mild to moderate hypertension: a controlled and randomized clinical trial. Phytomedicine. 2004;11:375-382. View abstract.</w:t>
        <w:br/>
        <w:tab/>
        <w:t>Haji, Faraji M. and Haji, Tarkhani A. The effect of sour tea (Hibiscus sabdariffa) on essential hypertension. J.Ethnopharmacol. 1999;65:231-236. View abstract.</w:t>
        <w:br/>
        <w:tab/>
        <w:t>El Basheir, Z. M. and Fouad, M. A. A preliminary pilot survey on head lice, pediculosis in Sharkia Governorate and treatment of lice with natural plant extracts. J.Egypt.Soc.Parasitol. 2002;32:725-736. View abstract.</w:t>
        <w:br/>
        <w:t>Kuriyan R, Kumar DR, Rajendran R, Kurpad AV. An evaluation of the hypolipidemic effect of an extract of Hibiscus Sabdariffa leaves in hyperlipidemic Indians: a double blind, placebo controlled trial. BMC Complement Altern Med 2010;10:27. View abstract.</w:t>
        <w:br/>
        <w:t>Ngamjarus C, Pattanittum P, Somboonporn C. Roselle for hypertension in adults. Cochrane Database Syst Rev 2010:1:CD007894. View abstract.</w:t>
        <w:br/>
        <w:t>McKay DL, Chen CY, Saltzman E, Blumberg JB.  Hibiscus Sabdariffa L. tea (tisane) lowers blood pressure in prehypertensive and mildly hypertensive adults. J Nutr 2010;140:298-303. View abstract.</w:t>
        <w:br/>
        <w:t>Mohamed R, Fernandez J, Pineda M, Aguilar M. Roselle (Hibiscus sabdariffa) seed oil Is a rich source of gamma-tocopherol. J Food Sci 2007;72:S207-11.</w:t>
        <w:br/>
        <w:t>Kolawole JA, Maduenyi A. Effect of zobo drink (Hibiscus sabdariffa water extract) on pharmacokinetics of acetaminophen in human volunteers. Eur J Drug Metab Pharmacokinet 2004;29:25-9. View abstract.</w:t>
        <w:br/>
        <w:t>Electronic Code of Federal Regulations. Title 21. Part 182 -- Substances Generally Recognized As Safe. Available at: https://www.accessdata.fda.gov/scripts/cdrh/cfdocs/cfcfr/CFRSearch.cfm?CFRPart=182</w:t>
        <w:br/>
        <w:t>Brinker F. Herb Contraindications and Drug Interactions. 2nd ed. Sandy, OR: Eclectic Medical Publications, 1998.</w:t>
        <w:br/>
        <w:t>Gruenwald J, Brendler T, Jaenicke C. PDR for Herbal Medicines. 1st ed. Montvale, NJ: Medical Economics Company, Inc., 1998.</w:t>
        <w:br/>
        <w:t>Leung AY, Foster S. Encyclopedia of Common Natural Ingredients Used in Food, Drugs and Cosmetics. 2nd ed. New York, NY: John Wiley &amp;  Sons, 1996.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