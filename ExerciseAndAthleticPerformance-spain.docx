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ExerciseAndAthleticPerformance-spain</w:t>
      </w:r>
    </w:p>
    <w:p>
      <w:r>
        <w:t>url: https://ods.od.nih.gov/factsheets/ExerciseAndAthleticPerformance-DatosEnEspanol/</w:t>
        <w:br/>
        <w:br/>
        <w:br/>
        <w:t>Suplementos diet ticos para mejorar el ejercicio y el rendimiento fisico</w:t>
        <w:br/>
        <w:t>Hoja informativa para consumidores</w:t>
        <w:br/>
        <w:br/>
        <w:t xml:space="preserve"> Qu  son los suplementos diet ticos para mejorar el ejercicio y el rendimiento f sico y para qu  sirven?</w:t>
        <w:br/>
        <w:t>Si hace ejercicio con regularidad, y especialmente si es atleta y compite en eventos deportivos, debe saber que una dieta bien balanceada y mucho l quido son importantes para maximizar su rendimiento f sico. Sin embargo, usted podr a estar pensando si los suplementos diet ticos le podr an ayudar a entrenar mejor, a mejorar su rendimiento o a obtener una ventaja competitiva.</w:t>
        <w:br/>
        <w:br/>
        <w:t>Esta hoja informativa describe lo que se conoce acerca de la eficacia y la seguridad del consumo de muchos de los ingredientes que contienen los suplementos diet ticos que se promueven para mejorar el ejercicio y el rendimiento f sico. A veces a estos productos se les conoce como  ayudas o suplementos ergog nicos , pero en esta hoja informativa nos referiremos a estos simplemente como  suplementos para mejorar el rendimiento f sico . Los comerciantes de estos suplementos podr an afirmar que sus productos mejoran la fuerza o la resistencia, ayudan a alcanzar su meta de rendimiento m s r pido, o aumentan su tolerancia para un entrenamiento m s intenso. Tambi n podr an afirmar que sus suplementos podr an ayudarle a preparar su cuerpo para mejorar el ejercicio, reducir su riesgo de lesi n durante el entrenamiento o ayudar con la recuperaci n despu s del ejercicio.</w:t>
        <w:br/>
        <w:br/>
        <w:t>Los suplementos para mejorar el rendimiento f sico no pueden sustituir una dieta saludable, pero algunos de ellos podr an tener alg n valor, dependiendo del tipo y la intensidad de su actividad. Otros suplementos no parecen funcionar, y unos pocos podr an ser nocivos para la salud.</w:t>
        <w:br/>
        <w:br/>
        <w:t>Si est  pensando tomar un suplemento para mejorar su rendimiento f sico, consulte con un profesional de la salud. Si tiene un entrenador con conocimiento de medicina deportiva, preg ntele acerca de los suplementos para mejorar el rendimiento f sico. Es importante hablar con un experto si usted es un adolescente o tiene alguna afecci n m dica. Tambi n es importante saber si los medicamentos que toma podr an interactuar con los suplementos para mejorar el rendimiento f sico que usted est  considerando.</w:t>
        <w:br/>
        <w:br/>
        <w:t>Cu les son los ingredientes en los suplementos para mejorar el ejercicio y el rendimiento f sico?</w:t>
        <w:br/>
        <w:t>Los suplementos para mejorar el rendimiento f sico pueden tener muchos ingredientes, como vitaminas y minerales, prote nas, amino cidos y hierbas, en diferentes cantidades y en muchas combinaciones. Estos productos se encuentran en el mercado de varias maneras, incluyendo c psulas, comprimidos, l quidos y polvos.</w:t>
        <w:br/>
        <w:br/>
        <w:t>Esta hoja informativa describe a continuaci n los ingredientes que se encuentran en los suplementos para mejorar el rendimiento f sico en orden alfab tico. Aprender  sobre la eficacia y la seguridad del consumo de cada uno de los ingredientes y encontrar  asesoramiento de expertos sobre su uso. Tenga en cuenta, sin embargo, que muchos de los suplementos para mejorar el rendimiento f sico en el mercado contienen m s de un ingrediente, y los ingredientes pueden actuar de diferente manera cuando se combinan. Debido a que no se han estudiado las combinaciones de la mayor a de los ingredientes, no sabemos que tan seguros y eficaces son a la hora de mejorar el rendimiento.</w:t>
        <w:br/>
        <w:br/>
        <w:t>Tal vez se sorprenda al saber que, por lo general, los fabricantes de estos suplementos no hacen estudios en personas para saber si sus productos verdaderamente funcionan y son seguros. Cuando se realizan estudios (principalmente por investigadores en universidades) sobre los ingredientes y las combinaciones de los ingredientes en los suplementos para mejorar el rendimiento f sico, generalmente se involucra a una cantidad peque a de personas que est n tomando los suplementos solo por unos d as, semanas o meses. Muchas de estas investigaciones se llevan a cabo en hombres j venes sanos, pero no en mujeres, en adultos de mediana edad, adultos mayores, o adolescentes. Y a menudo, los estudios no han investigado el uso de los ingredientes o sus combinaciones en personas que realizan las mismas actividades f sicas que usted. Por ejemplo, los resultados de un estudio con levantadores de pesas no aplican para usted si usted es un corredor de distancia.</w:t>
        <w:br/>
        <w:br/>
        <w:t xml:space="preserve"> C mo regula el gobierno de los Estados Unidos los suplementos diet ticos para mejorar el ejercicio y el rendimiento f sico?</w:t>
        <w:br/>
        <w:t>La Administraci n de Alimentos y Medicamentos de los Estados Unidos (FDA) regula los suplementos diet ticos para mejorar el ejercicio y el rendimiento f sico de manera diferente a los medicamentos que requieren receta m dica o para los de venta libre. Como es el caso con otros suplementos diet ticos, la FDA no prueba ni aprueba los suplementos para mejorar el rendimiento f sico antes de que aparezcan en el mercado. Los fabricantes son responsables de cerciorarse de que sus suplementos sean seguros y que las afirmaciones en las etiquetas del producto sean honestas y no enga osas.</w:t>
        <w:br/>
        <w:br/>
        <w:t>Cuando la FDA encuentra un suplemento diet tico que no es seguro, puede sacarlo del mercado o pedirle al fabricante del suplemento que lo retire. La FDA y la Comisi n Federal de Comercio pueden tambi n tomar medidas contra las compa as que hacen falsas declaraciones en sus suplementos acerca de mejoras en el rendimiento f sico; agreguen medicamentos farmac uticos u otros adulterantes a sus suplementos o; aseguren que sus suplementos pueden diagnosticar, tratar, curar o prevenir una enfermedad.</w:t>
        <w:br/>
        <w:br/>
        <w:t>Para informaci n adicional sobre las regulaciones para los suplementos diet ticos, vea la publicaci n de la Oficina de Suplementos Diet ticos titulada: Suplementos diet ticos: Lo que debe saber.</w:t>
        <w:br/>
        <w:br/>
        <w:t xml:space="preserve"> Pueden los suplementos diet ticos para mejorar el ejercicio y el rendimiento f sico ser da inos?</w:t>
        <w:br/>
        <w:t>Como es el caso con todos los suplementos diet ticos, los suplementos para mejorar el rendimiento f sico pueden tener efectos secundarios y podr an interactuar con medicamentos recetados y de venta libre. Muchos de estos productos contienen varios ingredientes que no han sido debidamente estudiados cuando se usan en combinaci n.</w:t>
        <w:br/>
        <w:br/>
        <w:t>Interacciones con medicamentos</w:t>
        <w:br/>
        <w:t>Algunos suplementos diet ticos para mejorar el ejercicio y el rendimiento f sico pueden interactuar o interferir con otros medicamentos o suplementos. Por ejemplo, el ginseng puede reducir los efectos anticoagulantes de la warfarina (Coumadin). La cimetidina (Tagamet HB, usada para tratar las  lceras duodenales) puede retardar la eliminaci n de la cafe na del organismo y aumentar as  el riesgo de efectos secundarios por el consumo de cafe na.</w:t>
        <w:br/>
        <w:br/>
        <w:t>Si usted toma regularmente suplementos diet ticos y medicamentos, inf rmeselo a su proveedor de atenci n m dica.</w:t>
        <w:br/>
        <w:br/>
        <w:t>Productos fraudulentos y adulterados</w:t>
        <w:br/>
        <w:t>La FDA advierte que algunos productos comercializados como suplementos diet ticos para mejorar el ejercicio y el rendimiento f sico podr an contener estimulantes, esteroides, ingredientes hormonales sint ticos, sustancias controladas, medicamentos que requieren receta m dica, o medicamentos que no han sido aprobados, que son inapropiados, no se encuentran listados en la etiqueta o son ilegales. El uso de estos productos adulterados puede causar problemas de salud y descalificar a los atletas de las competencias.</w:t>
        <w:br/>
        <w:br/>
        <w:t>La FDA proh be ciertos ingredientes que contienen algunos suplementos diet ticos para mejorar el rendimiento f sico. Estos ingredientes prohibidos incluyen la androstenediona, la dimetilamilamina y la efedra. Adem s de que estos ingredientes son inseguros, no hay evidencia cient fica que demuestren que pueden mejorar el rendimiento f sico.</w:t>
        <w:br/>
        <w:br/>
        <w:t>Los comerciantes de algunos suplementos para mejorar el rendimiento f sico les piden a ciertas compa as que eval en sus productos y certifiquen que est n libres de muchos de los ingredientes y medicamentos prohibidos. Las compa as m s importantes que prestan este servicio de certificaci n son NSFexternal link disclaimer a trav s de su programa de Certificaci n para los deportes, Informed-Choiceexternal link disclaimer y Banned Substances Control Groupexternal link disclaimer. Los productos que pasan estas pruebas pueden llevar el logo oficial del certificador y aparecen en el sitio web del certificador.</w:t>
        <w:br/>
        <w:br/>
        <w:t>C mo elegir un enfoque sensato para mejorar el ejercicio y el rendimiento f sico</w:t>
        <w:br/>
        <w:t>Si usted es atleta entrenado o una persona que disfruta de las actividades f sicas recreativas, su rendimiento ser  mejor y se recuperar  m s pronto si consume una dieta bien balanceada, toma suficiente l quido, tiene buen f sico y entrena correctamente. Solamente unos pocos suplementos diet ticos tienen suficiente evidencia cient fica para demostrar que pueden mejorar ciertos tipos de ejercicio y el rendimiento f sico. Si est n interesados, los atletas podr an usar estos suplementos si tienen una buena alimentaci n, entrenan correctamente y obtienen asesor a de un profesional de la salud o de un experto en medicina deportiva.</w:t>
        <w:br/>
        <w:br/>
        <w:t>En la mayor a de los casos, solamente los adultos deben utilizar suplementos para mejorar el rendimiento f sico. La Academia Americana de Pediatr a, por ejemplo, indica que los suplementos para mejorar el rendimiento f sico no mejoran las capacidades de los atletas adolescentes m s de lo que obtienen de una buena nutrici n y entrenamiento adecuado.</w:t>
        <w:br/>
        <w:br/>
        <w:t xml:space="preserve"> D nde puedo encontrar m s informaci n?</w:t>
        <w:br/>
        <w:t>Si desea m s informaci n en espa ol y en ingl s, s rvase visitar la p gina de la Oficina de Suplementos Diet ticos (NIH).</w:t>
        <w:br/>
        <w:br/>
        <w:t>Aviso de renuncia de responsabilidad</w:t>
        <w:br/>
        <w:t>La informaci n presentada en esta hoja informativa de la Oficina de Suplementos Diet ticos (ODS) de los Institutos Nacionales de Salud (NIH) de ninguna manera sustituye el asesoramiento de un m dico. Le recomendamos que consulte a los profesionales de la salud que lo atienden (m dico, dietista registrado, farmac utico, etc.) si tiene inter s o preguntas acerca del uso de los suplementos diet ticos, y que podr a ser mejor para su salud en general. Cualquier menci n en esta publicaci n de un producto o servicio espec fico, o recomendaci n de una organizaci n o sociedad profesional, no representa el respaldo de ODS a ese producto, servicio, o asesoramiento de expertos.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