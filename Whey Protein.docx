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Whey Protein</w:t>
      </w:r>
    </w:p>
    <w:p>
      <w:r>
        <w:t>url: https://medlineplus.gov/druginfo/natural/833.html</w:t>
        <w:br/>
        <w:br/>
        <w:br/>
        <w:t>Whey Protein</w:t>
        <w:br/>
        <w:t>What is it?</w:t>
        <w:br/>
        <w:t>Whey protein is the protein from whey, the watery portion of milk that separates from the curds when making cheese. It is commonly used as a protein supplement.</w:t>
        <w:br/>
        <w:br/>
        <w:t>Whey protein might improve the nutrient content of the diet and also have effects on the immune system.</w:t>
        <w:br/>
        <w:br/>
        <w:t>People commonly use whey protein for improving athletic performance and increasing strength. Whey protein is also used for asthma, diabetes, weight loss, and many other conditions, but there is no good scientific evidence to support most of these uses.</w:t>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WHEY PROTEIN are as follows:Possibly effective for...</w:t>
        <w:br/>
        <w:t>Athletic performance. Regularly consuming whey protein by mouth while also regularly exercising increases muscle strength and athletic performance. But it seems that both must be done consistently to see benefits.</w:t>
        <w:br/>
        <w:t>Possibly ineffective for...</w:t>
        <w:br/>
        <w:t>A lung disease that makes it harder to breathe (chronic obstructive pulmonary disease or COPD). Taking whey protein by mouth doesn't seem to help COPD symptoms.</w:t>
        <w:br/>
        <w:t>Weak and brittle bones (osteoporosis). Taking whey protein by mouth for up to 2 years doesn't improve bone density in older adults.</w:t>
        <w:br/>
        <w:br/>
        <w:br/>
        <w:t>There is interest in using whey protein for a number of other purposes, but there isn't enough reliable information to say whether it might be helpful.</w:t>
        <w:br/>
        <w:br/>
        <w:br/>
        <w:t>Is it safe?</w:t>
        <w:br/>
        <w:t>When taken by mouth: Whey protein is likely safe for most adults when taken appropriately. High doses can cause some side effects such as increased bowel movements, acne, nausea, thirst, bloating, reduced appetite, tiredness, and headache.</w:t>
        <w:br/>
        <w:br/>
        <w:t>Special precautions &amp; warnings:</w:t>
        <w:br/>
        <w:t>Pregnancy and breast-feeding: There isn't enough reliable information to know if whey protein is safe to use when pregnant or breast-feeding. Stay on the safe side and avoid use.</w:t>
        <w:br/>
        <w:t xml:space="preserve">Children: Whey protein is likely safe for children when used in amounts commonly found in food or when included in infant formulas. </w:t>
        <w:br/>
        <w:t>Milk allergy: If you are allergic to cow's milk, avoid using whey protein.</w:t>
        <w:br/>
        <w:br/>
        <w:br/>
        <w:br/>
        <w:t>Are there interactions with medications?</w:t>
        <w:br/>
        <w:t>MajorDo not take this combination.LevodopaWhey protein might decrease how much levodopa the body absorbs. This might decrease the effects of levodopa. Do not take whey protein and levodopa at the same time.ModerateBe cautious with this combination.Antibiotics (Quinolone antibiotics)Whey protein might decrease how well some antibiotics work. To avoid this interaction, take antibiotics at least 2 hours before or 4-6 hours after whey protein.Antibiotics (Tetracycline antibiotics)Whey protein might decrease how well some antibiotics work. To avoid this interaction, take antibiotics at least 2 hours before or 4-6 hours after whey protein.BisphosphonatesWhey protein can decrease the effects of bisphosphates. To avoid this interaction, take bisphosphonates at least 30 minutes before whey or, preferably, at a different time of day.</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Whey protein has most often been used by adults in doses of up to 30 grams by mouth daily for up to 6 months. Speak with a healthcare provider to find out what dose might be best for a specific purpose.</w:t>
        <w:br/>
        <w:br/>
        <w:br/>
        <w:t>Other names</w:t>
        <w:br/>
        <w:t>Bovine Whey Protein Concentrate, Concentr  de Prot ine de Petit-Lait Bovin, Fraction de Lactos rum, Fraction de Petit-Lait, Goat Milk Whey, Goat Whey, Isolat de Prot ine de Lactos rum, Isolat de Prot ine de Petit-Lait, Lactos rum de Lait de Ch vre, MBP, Milk Protein, Milk Protein Isolate, Mineral Whey Concentrate, Prote nas del Suero de la Leche, Prot ine de Lactos rum, Prot ine de Lait, Prot ine de Petit-Lait, Whey, Whey Fraction, Whey Peptides, Whey Protein Concentrate, Whey Protein Hydrolysate, Whey Protein Isolate, WPC, WPI.</w:t>
        <w:br/>
        <w:br/>
        <w:br/>
        <w:t>Methodology</w:t>
        <w:br/>
        <w:br/>
        <w:t xml:space="preserve">        To learn more about how this article was written, please see the Natural Medicines Comprehensive Database methodology.        </w:t>
        <w:br/>
        <w:t xml:space="preserve">      </w:t>
        <w:br/>
        <w:br/>
        <w:br/>
        <w:t>References</w:t>
        <w:br/>
        <w:t>Li C, Meng H, Wu S, et al. Daily Supplementation With Whey, Soy, or Whey-Soy Blended Protein for 6 Months Maintained Lean Muscle Mass and Physical Performance in Older Adults With Low Lean Mass. J Acad Nutr Diet. 2021:S2212-267200006-X. View abstract.</w:t>
        <w:br/>
        <w:t>Picaud JC, Pajek B, Arciszewska M, et al. An Infant Formula with Partially Hydrolyzed Whey Protein Supports Adequate Growth and Is Safe and Well-Tolerated in Healthy, Term Infants: A Randomized, Double-Blind, Equivalence Trial. Nutrients. 2020;12:2072. View abstract.</w:t>
        <w:br/>
        <w:t>Mertz KH, Reitelseder S, Bechshoeft R, et al. The effect of daily protein supplementation, with or without resistance training for 1 year, on muscle size, strength, and function in healthy older adults: A randomized controlled trial. Am J Clin Nutr. 2021;113:790-800. View abstract.</w:t>
        <w:br/>
        <w:t>McKinlay BJ, Theocharidis A, Adebero T, et al. Effects of Post-Exercise Whey Protein Consumption on Recovery Indices in Adolescent Swimmers. Int J Environ Res Public Health. 2020;17:7761. View abstract.</w:t>
        <w:br/>
        <w:t>Giezenaar C, Lange K, Hausken T, et al. Effects of Age on Acute Appetite-Related Responses to Whey-Protein Drinks, Including Energy Intake, Gastric Emptying, Blood Glucose, and Plasma Gut Hormone Concentrations-A Randomized Controlled Trial. Nutrients. 2020;12:1008. View abstract.</w:t>
        <w:br/>
        <w:t>Bauer JM, Miku</w:t>
        <w:tab/>
        <w:br/>
        <w:t xml:space="preserve"> ov  L, Verlaan S, et al. Safety and tolerability of 6-month supplementation with a vitamin D, calcium and leucine-enriched whey protein medical nutrition drink in sarcopenic older adults. Aging Clin Exp Res. 2020;32:1501-1514. View abstract.</w:t>
        <w:br/>
        <w:t xml:space="preserve">Amirani E, Milajerdi A, Reiner </w:t>
        <w:tab/>
        <w:br/>
        <w:t xml:space="preserve"> , Mirzaei H, Mansournia MA, Asemi Z. Effects of whey protein on glycemic control and serum lipoproteins in patients with metabolic syndrome and related conditions: a systematic review and meta-analysis of randomized controlled clinical trials. Lipids Health Dis. 2020;19:209. View abstract.</w:t>
        <w:br/>
        <w:t>Osborn DA, Sinn JK, Jones LJ. Infant formulas containing hydrolysed protein for prevention of allergic disease. Cochrane Database Syst Rev. 2018;10:CD003664. View abstract.</w:t>
        <w:br/>
        <w:t>Nieman DC, Zwetsloot KA, Simonson AJ, et al. Effects of whey and pea protein supplementation on post-eccentric exercise muscle damage: A randomized trial. Nutrients. 2020 Aug 9;12:2382. View abstract.</w:t>
        <w:br/>
        <w:t>Oikawa SY, Kamal MJ, Webb EK, McGlory C, Baker SK, Phillips SM. Whey protein but not collagen peptides stimulate acute and longer-term muscle protein synthesis with and without resistance exercise in healthy older women: a randomized controlled trial. Am J Clin Nutr. 2020;111:708-718. View abstract.</w:t>
        <w:br/>
        <w:t>Adebamowo CA, Spiegelman D, Berkey CS, et al. Milk consumption and acne in teenaged boys. J Am Acad Dermatol. 2008 May;58:787-93. View abstract.</w:t>
        <w:br/>
        <w:t>Pontes TC, Costa Fernandes Filho GM, Pereira Trindade AS, Sobral Filho JF. Incidence of acne vulgaris in young adult users of protein-calorie supplements in the city of Jo o Pessoa-PB. An Bras Dermatol. 2013;88:907-12. View abstract.</w:t>
        <w:br/>
        <w:t>Simonart T. Acne and whey protein supplementation among bodybuilders. Dermatology. 2012;225:256-8. View abstract.</w:t>
        <w:br/>
        <w:t>Silverberg NB. Whey protein precipitating moderate to severe acne flares in 5 teenaged athletes. Case Reports Cutis. 2012;90:70-2. View abstract.</w:t>
        <w:br/>
        <w:t xml:space="preserve">FDA. 100% Whey-protein partially hydrolyzed infant formula and reduced risk of atopic dermatitis. May 2011. Available at: http://wayback.archive-it.org/7993/20171114183703/https://www.fda.gov/Food/IngredientsPackagingLabeling/LabelingNutrition/ucm256731.htm </w:t>
        <w:br/>
        <w:t>Rigamonti AE, Leoncini R, Casnici C, et al. Whey Proteins Reduce Appetite, Stimulate Anorexigenic Gastrointestinal Peptides and Improve Glucometabolic Homeostasis in Young Obese Women. Nutrients. 2019;11. pii: E247. View abstract.</w:t>
        <w:br/>
        <w:t>Nabuco HCG, Tomeleri CM, Fernandes RR, et al. Effects of pre- or post-exercise whey protein supplementation on oxidative stress and antioxidant enzymes in older women. Scand J Med Sci Sports. 2019;29:1101-1108. View abstract.</w:t>
        <w:br/>
        <w:t>Li M, Liu F. Effect of whey protein supplementation during resistance training sessions on body mass and muscular strength: a meta-analysis. Food Funct. 2019;10:2766-2773. View abstract.</w:t>
        <w:br/>
        <w:t>Bj rnshave A, Holst JJ, Hermansen K. A pre-meal of whey proteins induces differential effects on glucose and lipid metabolism in subjects with the metabolic syndrome: a randomised cross-over trial. Eur J Nutr. 2019;58:755-764. View abstract.</w:t>
        <w:br/>
        <w:t>Sugihara Junior P, Ribeiro AS, Nabuco HCG, et al.  Effects of Whey Protein Supplementation Associated With Resistance Training on Muscular Strength, Hypertrophy, and Muscle Quality in Preconditioned Older Women. Int J Sport Nutr Exerc Metab. 2018;28:528-535. View abstract.</w:t>
        <w:br/>
        <w:t>Smith GI, Commean PK, Reeds DN, Klein S, Mittendorfer B. Effect of Protein Supplementation During Diet-Induced Weight Loss on Muscle Mass and Strength: A Randomized Controlled Study. Obesity (Silver Spring). 2018 May;26:854-861. View abstract.</w:t>
        <w:br/>
        <w:t>Sharp MH, Lowery RP, Shields KA, et al.  The Effects of Beef, Chicken, or Whey Protein After Workout on Body Composition and Muscle Performance. J Strength Cond Res. 2018;32:2233-2242. View abstract.</w:t>
        <w:br/>
        <w:t>Nabuco HCG, Tomeleri CM, Sugihara Junior P, et al. Effects of Whey Protein Supplementation Pre- or Post-Resistance Training on Muscle Mass, Muscular Strength, and Functional Capacity in Pre-Conditioned Older Women: A Randomized Clinical Trial. Nutrients. 2018 May 3;10. View abstract.</w:t>
        <w:br/>
        <w:t>McAdam JS, McGinnis KD, Beck DT, et al. Effect of Whey Protein Supplementation on Physical Performance and Body Composition in Army Initial Entry Training Soldiers. Nutrients. 2018;10. View abstract.</w:t>
        <w:br/>
        <w:t>Kita M, Obara K, Kondo S, Umeda S, Ano Y. Effect of Supplementation of a Whey Peptide Rich in Tryptophan-Tyrosine-Related Peptides on Cognitive Performance in Healthy Adults: A Randomized, Double-Blind, Placebo-Controlled Study. Nutrients. 2018 Jul 13;10. View abstract.</w:t>
        <w:br/>
        <w:t>Giezenaar C, Hutchison AT, Luscombe-Marsh ND, Chapman I, Horowitz M, Soenen S. Effect of Age on Blood Glucose and Plasma Insulin, Glucagon, Ghrelin, CCK, GIP, and GLP-1 Responses to Whey Protein Ingestion. Nutrients. 2017;10. View abstract.</w:t>
        <w:br/>
        <w:t>Gaffney KA, Lucero A, Stoner L, et al.  Nil Whey Protein Effect on Glycemic Control after Intense Mixed-Mode Training in Type 2 Diabetes. Med Sci Sports Exerc. 2018;50:11-17. View abstract.</w:t>
        <w:br/>
        <w:t>Englund DA, Kirn DR, Koochek A, et al. Nutritional Supplementation With Physical Activity Improves Muscle Composition in Mobility-Limited Older Adults, The VIVE2 Study: A Randomized, Double-Blind, Placebo-Controlled Trial. J Gerontol A Biol Sci Med Sci. 2017;73:95-101. View abstract.</w:t>
        <w:br/>
        <w:t>Davies RW, Carson BP, Jakeman PM. The Effect of Whey Protein Supplementation on the Temporal Recovery of Muscle Function Following Resistance Training: A Systematic Review and Meta-Analysis. Nutrients. 2018;10. View abstract.</w:t>
        <w:br/>
        <w:t>Bumrungpert A, Pavadhgul P, Nunthanawanich P, Sirikanchanarod A, Adulbhan A. Whey Protein Supplementation Improves Nutritional Status, Glutathione Levels, and Immune Function in Cancer Patients: A Randomized, Double-Blind Controlled Trial. J Med Food. 2018;21:612-616. View abstract.</w:t>
        <w:br/>
        <w:t>Wright CS, McMorrow AM, Weinheimer-Haus EM, Campbell WW. Whey protein supplementation and higher total protein intake do not influence bone quantity in overweight and obese adults following a 36-week exercise and diet intervention. J Nutr. 2017;147:179-186. View abstract.</w:t>
        <w:br/>
        <w:t>Tosukhowong P, Boonla C, Dissayabutra T, et al. Biochemical and clinical effects of whey protein supplementation in Parkinson's disease: A pilot study. J Neurol Sci. 2016;367:162-70. View abstract.</w:t>
        <w:br/>
        <w:t>Taylor LW, Wilborn C, Roberts MD, White A, Dugan K. Eight weeks of pre- and postexercise whey protein supplementation increases lean body mass and improves performance in Division III collegiate female basketball players. Appl Physiol Nutr Metab. 2016;41:249-54. View abstract.</w:t>
        <w:br/>
        <w:t>Shirato M, Tsuchiya Y, Sato T, et al. Effects of combined  -hydroxy- -methylbutyrate (HMB) and whey protein ingestion on symptoms of eccentric exercise-induced muscle damage. J Int Soc Sports Nutr. 2016;13:7. View abstract.</w:t>
        <w:br/>
        <w:t>Rencuzogullari I, B rek i A, Karakoyun S, et al. Coronary thrombosis in three coronary arteries due to whey protein. Am J Emerg Med. 2017;35:664.e3-664.e4. View abstract.</w:t>
        <w:br/>
        <w:t>Lopes Gomes D, Moehlecke M, Lopes da Silva FB, et al. Whey protein supplementation enhances body fat and weight loss in women long after bariatric surgery: a randomized controlled trial. Obes Surg. 2017;27:424-431. View abstract.</w:t>
        <w:br/>
        <w:t>Hwang PS, Andre TL, McKinley-Barnard SK, et al. Resistance training-induced elevations in muscular strength in trained men are maintained after 2 weeks of detraining and not differentially affected by whey protein supplementation. J Strength Cond Res. 2017;31:869-881. View abstract.</w:t>
        <w:br/>
        <w:t>Giezenaar C, Trahair LG, Luscombe-Marsh ND, et al. Effects of randomized whey-protein loads on energy intake, appetite, gastric emptying, and plasma gut-hormone concentrations in older men and women. Am J Clin Nutr. 2017;106:865-877. View abstract.</w:t>
        <w:br/>
        <w:t>Fekete  A, Giromini C, Chatzidiakou Y, Givens DI, Lovegrove JA. Whey protein lowers blood pressure and improves endothelial function and lipid biomarkers in adults with prehypertension and mild hypertension: results from the chronic Whey2Go randomized controlled trial. Am J Clin Nutr. 2016;104:1534-1544. View abstract.</w:t>
        <w:br/>
        <w:t>Chanet A, Verlaan S, Salles J, et al. Supplementing breakfast with a Vitamin D and leucine-enriched whey protein medical nutrition drink enhances postprandial muscle protein synthesis and muscle mass in healthy older men. J Nutr. 2017;147:2262-2271. View abstract.</w:t>
        <w:br/>
        <w:t>Bell KE, Snijders T, Zulyniak M, et al. A whey protein-based multi-ingredient nutritional supplement stimulates gains in lean body mass and strength in healthy older men: A randomized controlled trial. PLoS One. 2017;12:e0181387. View abstract.</w:t>
        <w:br/>
        <w:t>Volek JS, Volk BM, G mez AL, et al. Whey protein supplementation during resistance training augments lean body mass. J Am Coll Nutr 2013;32:122-35.  View abstract.</w:t>
        <w:br/>
        <w:t>Zhu K, Kerr DA, Meng X, et al. Two-year whey protein supplementation did not enhance muscle mass and physical function in well-nourished healthy older postmenopausal women. J Nutr 2015;145:2520-6. View abstract.</w:t>
        <w:br/>
        <w:t>Witard OC, Jackman SR, Breen L, et al. Myofibrillar muscle protein synthesis rates subsequent to a meal in response to increasing doses of whey protein at rest and after resistance exercise. Am J Clin Nutr 2014; 99:86-95.  View abstract.</w:t>
        <w:br/>
        <w:t>Tahavorgar A, Vafa M, Shidfar F, et al. Whey protein preloads are more beneficial than soy protein preloads in regulating appetite, calorie intake, anthropometry, and body composition of overweight and obese men. Nutr Res 2014; 34:856-61. View abstract.</w:t>
        <w:br/>
        <w:t>Schroer AB, Saunders MJ, Baur DA, et al. Cycling time trial performance may be impaired by whey protein and L-alanine intake during prolonged exercise. Int J Sport Nutr Exerc Metab 2014; 24:507-15. View abstract.</w:t>
        <w:br/>
        <w:t>MacKenzie-Shalders KL, Byrne NM, Slater GJ, et al. The effect of a whey protein supplement dose on satiety and food intake in resistance training athletes. Appetite 2015; 92:178-84. View abstract.</w:t>
        <w:br/>
        <w:t>Kerstetter JE, Bihuniak JD, Brindisi J, et al. The effect of a whey protein supplement on bone mass in older Caucasian adults. J Clin Endocrinol Metab 2015; 100:2214-22. View abstract.</w:t>
        <w:br/>
        <w:t>Jakubowicz D, Froy O, Ahr n B, et al. Incretin, insulinotropic and glucose-lowering effects of whey protein pre-load in type 2 diabetes: a randomised clinical trial. Diabetologia 2014; 57:1807-11. View abstract.</w:t>
        <w:br/>
        <w:t>Hansen M, Bangsbo J, Jensen J, et al. Effect of whey protein hydrolysate on performance and recovery of top-class orienteering runners. Int J Sport Nutr Exerc Metab 2015; 25:97-109. View abstract.</w:t>
        <w:br/>
        <w:t>Vilella AL, Limsuwat C, Williams DR, Seifert CF. Cholestatic jaundice as a result of combination designer supplement ingestion. Ann Pharmacother 2013;47(7-8):e33. View abstract.</w:t>
        <w:br/>
        <w:tab/>
        <w:t>Exl, B. M., Deland, U., Wall, M., Preysch, U., Secretin, M. C., and Shmerling, D. H. Zug-Frauenfeld nutritional survey ("Zuff Study"): allergen-reduced nutrition in normal infant population and its healthrelated effects: results at the age of six months. Nutr Res 1998;18:1443-1462.</w:t>
        <w:br/>
        <w:tab/>
        <w:t>Porch, M. C., Shahane, A., and Leiva, L. Influence of breast milk, soy or two hydrolyzed formulas on the development of allergic manifestations in infants at risk. Nutr Res 1998;18:1424.</w:t>
        <w:br/>
        <w:tab/>
        <w:t>Lam, B. C. C. and Yeung, C. Y. The effect of breast milk, infant formula and hypoallergenic formula on incidence of atopic manifestation in high risk infants. 1992;</w:t>
        <w:br/>
        <w:tab/>
        <w:t>Vandenplas, Y., Malfroot, A., and Dab, I. Short-term prevention of cow's milk protein allergy in infants. Immunology and Allergy Practice 1989;11:430-437.</w:t>
        <w:br/>
        <w:tab/>
        <w:t>Elsadek, H. M. and et al. Effect of Whey Protein Toothpaste and Powder in Normal and Diabetics. Journal of Applied Sciences Research 2009;5:1259-1264.</w:t>
        <w:br/>
        <w:tab/>
        <w:t>Cepero, M. Influence of ingesting casein protein and whey carbohydrate beverages on recovery and performance of an endurance cycling test. Journal of Human Sport &amp; Exercise 2010;5:158.</w:t>
        <w:br/>
        <w:tab/>
        <w:t>Lum, C. and et al. Study on whey protein supplement on physical performance and quality of life among elderly patients with chronic obstructive pulmonary disease. Australasian Journal on Ageing 2007;26:168-172.</w:t>
        <w:br/>
        <w:tab/>
        <w:t>Zommara, M., Toubo, H., Sakono, M., and Imaizumi, K. Prevention of peroxidative stress in rats fed on a low vitamin E-containing diet by supplementing with a fermented bovine milk whey preparation: effect of lactic acid and beta-lactoglobulin on the antiperoxidative action. Biosci.Biotechnol.Biochem. 1998;62:710-717. View abstract.</w:t>
        <w:br/>
        <w:tab/>
        <w:t>Hwangbo, S., Azuma, N., Kurisaki, J., and Kanno, C. Purification and characterization of novel whey glycoprotein WGP-88 which binds to a monoclonal antibody to PAS-4 glycoprotein in the bovine milk fat globule membrane. Biosci.Biotechnol.Biochem. 1997;61:1568-1574. View abstract.</w:t>
        <w:br/>
        <w:tab/>
        <w:t>Kerner, J. A., Jr. Use of infant formulas in preventing or postponing atopic manifestations. J Pediatr Gastroenterol.Nutr 1997;24:442-446. View abstract.</w:t>
        <w:br/>
        <w:tab/>
        <w:t>Chirico, G., Gasparoni, A., Ciardelli, L., De, Amici M., Colombo, A., and Rondini, G. Immunogenicity and antigenicity of a partially hydrolyzed cow's milk infant formula. Allergy 1997;52:82-88. View abstract.</w:t>
        <w:br/>
        <w:tab/>
        <w:t>D'Agata, A., Betta, P., Sciacca, P., Morano, C., Pratico, G., Curreri, R., Quattrocchi, O., and Sciacca, F. [Role of dietary prevention in newborns at risk for atopy. Results of a follow-up study]. Pediatr Med Chir 1996;18:469-472. View abstract.</w:t>
        <w:br/>
        <w:tab/>
        <w:t>Marini, A., Agosti, M., Motta, G., and Mosca, F. Effects of a dietary and environmental prevention programme on the incidence of allergic symptoms in high atopic risk infants: three years' follow-up. Acta Paediatr.Suppl 1996;414:1-21. View abstract.</w:t>
        <w:br/>
        <w:tab/>
        <w:t>Khoshoo, V., Zembo, M., King, A., Dhar, M., Reifen, R., and Pencharz, P. Incidence of gastroesophageal reflux with whey- and casein-based formulas in infants and in children with severe neurological impairment. J Pediatr Gastroenterol.Nutr 1996;22:48-55. View abstract.</w:t>
        <w:br/>
        <w:tab/>
        <w:t>Stella, V. and Postaire, E. [Evaluation of the antiradical protector effect of multifermented milk serum with reiterated dosage in rats]. C.R.Seances Soc Biol Fil. 1995;189:1191-1197. View abstract.</w:t>
        <w:br/>
        <w:tab/>
        <w:t>Zhang, X. and Beynen, A. C. Lowering effect of dietary milk-whey protein v. casein on plasma and liver cholesterol concentrations in rats. Br J Nutr 1993;70:139-146. View abstract.</w:t>
        <w:br/>
        <w:tab/>
        <w:t>Willems, R., Duchateau, J., Magrez, P., Denis, R., and Casimir, G. Influence of hypoallergenic milk formula on the incidence of early allergic manifestations in infants predisposed to atopic diseases. Ann Allergy 1993;71:147-150. View abstract.</w:t>
        <w:br/>
        <w:tab/>
        <w:t>Morr, C. V. and Ha, E. Y. Whey protein concentrates and isolates: processing and functional properties. Crit Rev.Food Sci Nutr 1993;33:431-476. View abstract.</w:t>
        <w:br/>
        <w:tab/>
        <w:t>de, Seta L., Siani, P., Cirillo, G., Di, Gruttola M., Cimaduomo, L., and Coletta, S. [The prevention of allergic diseases with a hypoallergenic formula: a follow-up at 24 months. The preliminary results]. Pediatr Med Chir 1994;16:251-254. View abstract.</w:t>
        <w:br/>
        <w:tab/>
        <w:t>Wilde, C. J., Addey, C. V., Boddy, L. M., and Peaker, M. Autocrine regulation of milk secretion by a protein in milk. Biochem.J 1-1-1995;305 ( Pt 1):51-58. View abstract.</w:t>
        <w:br/>
        <w:tab/>
        <w:t>McIntosh, G. H., Regester, G. O., Le Leu, R. K., Royle, P. J., and Smithers, G. W. Dairy proteins protect against dimethylhydrazine-induced intestinal cancers in rats. J Nutr 1995;125:809-816. View abstract.</w:t>
        <w:br/>
        <w:tab/>
        <w:t>Vandenplas, Y., Hauser, B., Van den Borre, C., Clybouw, C., Mahler, T., Hachimi-Idrissi, S., Deraeve, L., Malfroot, A., and Dab, I. The long-term effect of a partial whey hydrolysate formula on the prophylaxis of atopic disease. Eur J Pediatr 1995;154:488-494. View abstract.</w:t>
        <w:br/>
        <w:tab/>
        <w:t>Mabin, D. C., Sykes, A. E., and David, T. J. Nutritional content of few foods diet in atopic dermatitis. Arch Dis.Child 1995;73:208-210. View abstract.</w:t>
        <w:br/>
        <w:tab/>
        <w:t>Mabin, D. C., Sykes, A. E., and David, T. J. Controlled trial of a few foods diet in severe atopic dermatitis. Arch Dis.Child 1995;73:202-207. View abstract.</w:t>
        <w:br/>
        <w:tab/>
        <w:t>Wilmore, D. W., Goodwin, C. W., Aulick, L. H., Powanda, M. C., Mason, A. D., Jr., and Pruitt, B. A., Jr. Effect of injury and infection on visceral metabolism and circulation. Ann Surg 1980;192:491-504. View abstract.</w:t>
        <w:br/>
        <w:tab/>
        <w:t>Prinsloo, J. G., Conradie, J. M., Odendaal, W. A., and Van der Walt, W. H. [Initiation of a cure for kwashiorkor patients using a whey milk product. A comparison with cows milk]. S.Afr.Med J 10-22-1983;64:710-712. View abstract.</w:t>
        <w:br/>
        <w:tab/>
        <w:t>Canciani, M. and Mastella, G. Absorption of a new semielemental diet in infants with cystic fibrosis. J Pediatr Gastroenterol.Nutr 1985;4:735-740. View abstract.</w:t>
        <w:br/>
        <w:tab/>
        <w:t>Thompson, J. M., Brett, A., and Rose, S. J. Dietary management of intestinal lymphangiectasia complicated by short gut syndrome. Hum Nutr Appl Nutr 1986;40:136-140. View abstract.</w:t>
        <w:br/>
        <w:tab/>
        <w:t>Vandenplas, Y., Deneyer, M., Sacre, L., and Loeb, H. Preliminary data on a field study with a new hypo-allergic formula. Eur J Pediatr 1988;148:274-277. View abstract.</w:t>
        <w:br/>
        <w:tab/>
        <w:t>Trocki, O., Mochizuki, H., Dominioni, L., and Alexander, J. W. Intact protein versus free amino acids in the nutritional support of thermally injured animals. JPEN J Parenter.Enteral Nutr 1986;10:139-145. View abstract.</w:t>
        <w:br/>
        <w:tab/>
        <w:t>Choi, Y. S., Ikeda, I., and Sugano, M. The combined effects of dietary proteins and fish oil on cholesterol metabolism in rats of different ages. Lipids 1989;24:506-510. View abstract.</w:t>
        <w:br/>
        <w:tab/>
        <w:t>Choi, Y. S., Goto, S., Ikeda, I., and Sugano, M. Interaction of dietary protein, cholesterol and age on lipid metabolism of the rat. Br J Nutr 1989;61:531-543. View abstract.</w:t>
        <w:br/>
        <w:tab/>
        <w:t>Grobler, L., Siegfried, N., Visser, M. E., Mahlungulu, S. S., and Volmink, J. Nutritional interventions for reducing morbidity and mortality in people with HIV. Cochrane.Database.Syst.Rev. 2013;2:CD004536. View abstract.</w:t>
        <w:br/>
        <w:tab/>
        <w:t>Bihuniak, J. D., Simpson, C. A., Sullivan, R. R., Caseria, D. M., Kerstetter, J. E., and Insogna, K. L. Dietary protein-induced increases in urinary calcium are accompanied by similar increases in urinary nitrogen and urinary urea: a controlled clinical trial. J Acad.Nutr Diet. 2013;113:447-451. View abstract.</w:t>
        <w:br/>
        <w:tab/>
        <w:t>Chang, C. Y., Trehan, I., Wang, R. J., Thakwalakwa, C., Maleta, K., Deitchler, M., and Manary, M. J. Children successfully treated for moderate acute malnutrition remain at risk for malnutrition and death in the subsequent year after recovery. J Nutr 2013;143:215-220. View abstract.</w:t>
        <w:br/>
        <w:tab/>
        <w:t>Arnberg, K., Molgaard, C., Michaelsen, K. F., Jensen, S. M., Trolle, E., and Larnkjaer, A. Skim milk, whey, and casein increase body weight and whey and casein increase the plasma C-peptide concentration in overweight adolescents. J Nutr 2012;142:2083-2090. View abstract.</w:t>
        <w:br/>
        <w:tab/>
        <w:t>James, L. Milk protein and the restoration of fluid balance after exercise. Med.Sport Sci 2012;59:120-126. View abstract.</w:t>
        <w:br/>
        <w:tab/>
        <w:t>Josse, A. R. and Phillips, S. M. Impact of milk consumption and resistance training on body composition of female athletes. Med.Sport Sci 2012;59:94-103. View abstract.</w:t>
        <w:br/>
        <w:tab/>
        <w:t>Gunnerud, U., Holst, J. J., Ostman, E., and Bjorck, I. The glycemic, insulinemic and plasma amino acid responses to equi-carbohydrate milk meals, a pilot- study of bovine and human milk. Nutr J 2012;11:83. View abstract.</w:t>
        <w:br/>
        <w:tab/>
        <w:t>von Mutius, E. Maternal farm exposure/ingestion of unpasteurized cow's milk and allergic disease. Curr.Opin.Gastroenterol. 2012;28:570-576. View abstract.</w:t>
        <w:br/>
        <w:tab/>
        <w:t>Gunnerud, U. J., Heinzle, C., Holst, J. J., Ostman, E. M., and Bjorck, I. M. Effects of pre-meal drinks with protein and amino acids on glycemic and metabolic responses at a subsequent composite meal. PLoS.One. 2012;7:e44731. View abstract.</w:t>
        <w:br/>
        <w:tab/>
        <w:t>Wlasiuk, G. and Vercelli, D. The farm effect, or: when, what and how a farming environment protects from asthma and allergic disease. Curr.Opin.Allergy Clin.Immunol. 2012;12:461-466. View abstract.</w:t>
        <w:br/>
        <w:tab/>
        <w:t>Sheikholeslami, Vatani D. and Ahmadi Kani, Golzar F. Changes in antioxidant status and cardiovascular risk factors of overweight young men after six weeks supplementation of whey protein isolate and resistance training. Appetite 2012;59:673-678. View abstract.</w:t>
        <w:br/>
        <w:tab/>
        <w:t>Sugawara, K., Takahashi, H., Kashiwagura, T., Yamada, K., Yanagida, S., Homma, M., Dairiki, K., Sasaki, H., Kawagoshi, A., Satake, M., and Shioya, T. Effect of anti-inflammatory supplementation with whey peptide and exercise therapy in patients with COPD. Respir.Med. 2012;106:1526-1534. View abstract.</w:t>
        <w:br/>
        <w:tab/>
        <w:t>Chung, C. S., Yamini, S., and Trumbo, P. R. FDA's health claim review: whey-protein partially hydrolyzed infant formula and atopic dermatitis. Pediatrics 2012;130:e408-e414. View abstract.</w:t>
        <w:br/>
        <w:tab/>
        <w:t>Weinheimer, E. M., Conley, T. B., Kobza, V. M., Sands, L. P., Lim, E., Janle, E. M., and Campbell, W. W. Whey protein supplementation does not affect exercise training-induced changes in body composition and indices of metabolic syndrome in middle-aged overweight and obese adults. J Nutr 2012;142:1532-1539. View abstract.</w:t>
        <w:br/>
        <w:tab/>
        <w:t>Ballard, K. D., Kupchak, B. R., Volk, B. M., Mah, E., Shkreta, A., Liptak, C., Ptolemy, A. S., Kellogg, M. S., Bruno, R. S., Seip, R. L., Maresh, C. M., Kraemer, W. J., and Volek, J. S. Acute effects of ingestion of a novel whey-derived extract on vascular endothelial function in overweight, middle-aged men and women. Br.J Nutr 3-14-2013;109:882-893. View abstract.</w:t>
        <w:br/>
        <w:tab/>
        <w:t>Sousa, G. T., Lira, F. S., Rosa, J. C., de Oliveira, E. P., Oyama, L. M., Santos, R. V., and Pimentel, G. D. Dietary whey protein lessens several risk factors for metabolic diseases: a review. Lipids Health Dis. 2012;11:67. View abstract.</w:t>
        <w:br/>
        <w:tab/>
        <w:t>Chungchunlam, S. M., Moughan, P. J., Henare, S. J., and Ganesh, S. Effect of time of consumption of preloads on measures of satiety in healthy normal weight women. Appetite 2012;59:281-288. View abstract.</w:t>
        <w:br/>
        <w:tab/>
        <w:t>Su, J., Prescott, S., Sinn, J., Tang, M., Smith, P., Heine, R. G., Spieldenner, J., and Iskedjian, M. Cost-effectiveness of partially-hydrolyzed formula for prevention of atopic dermatitis in Australia. J Med.Econ. 2012;15:1064-1077. View abstract.</w:t>
        <w:br/>
        <w:tab/>
        <w:t>Mertens, J., Stock, S., Lungen, M., von, Berg A., Kramer, U., Filipiak-Pittroff, B., Heinrich, J., Koletzko, S., Grubl, A., Wichmann, H. E., Bauer, C. P., Reinhardt, D., Berdel, D., and Gerber, A. Is prevention of atopic eczema with hydrolyzed formulas cost-effective? A health economic evaluation from Germany. Pediatr.Allergy Immunol. 2012;23:597-604. View abstract.</w:t>
        <w:br/>
        <w:tab/>
        <w:t>Kerasioti, E., Kiskini, A., Veskoukis, A., Jamurtas, A., Tsitsimpikou, C., Tsatsakis, A. M., Koutedakis, Y., Stagos, D., Kouretas, D., and Karathanos, V. Effect of a special carbohydrate-protein cake on oxidative stress markers after exhaustive cycling in humans. Food Chem Toxicol. 2012;50:2805-2810. View abstract.</w:t>
        <w:br/>
        <w:tab/>
        <w:t>James, L. J., Gingell, R., and Evans, G. H. Whey protein addition to a carbohydrate-electrolyte rehydration solution ingested after exercise in the heat. J Athl.Train. 2012;47:61-66. View abstract.</w:t>
        <w:br/>
        <w:tab/>
        <w:t>Esteves de Oliveira, F. C., Pinheiro Volp, A. C., and Alfenas, R. C. Impact of different protein sources in the glycemic and insulinemic responses. Nutr Hosp. 2011;26:669-676. View abstract.</w:t>
        <w:br/>
        <w:tab/>
        <w:t>Rice, B. H., Cifelli, C. J., Pikosky, M. A., and Miller, G. D. Dairy components and risk factors for cardiometabolic syndrome: recent evidence and opportunities for future research. Adv.Nutr 2011;2:396-407. View abstract.</w:t>
        <w:br/>
        <w:tab/>
        <w:t>Reading, J. L., Meyers, A. F., and Vyakarnam, A. Whey acidic proteins (WAPs): novel modulators of innate immunity to HIV infection. Curr.Opin.HIV.AIDS 2012;7:172-179. View abstract.</w:t>
        <w:br/>
        <w:tab/>
        <w:t>Lorenzen, J., Frederiksen, R., Hoppe, C., Hvid, R., and Astrup, A. The effect of milk proteins on appetite regulation and diet-induced thermogenesis. Eur.J Clin.Nutr 2012;66:622-627. View abstract.</w:t>
        <w:br/>
        <w:tab/>
        <w:t>Savage, K., Kritas, S., Schwarzer, A., Davidson, G., and Omari, T. Whey- vs casein-based enteral formula and gastrointestinal function in children with cerebral palsy. JPEN J Parenter.Enteral Nutr 2012;36(1 Suppl):118S-123S. View abstract.</w:t>
        <w:br/>
        <w:tab/>
        <w:t>Abou-Samra, R., Keersmaekers, L., Brienza, D., Mukherjee, R., and Mace, K. Effect of different protein sources on satiation and short-term satiety when consumed as a starter. Nutr J 2011;10:139. View abstract.</w:t>
        <w:br/>
        <w:tab/>
        <w:t>Spieldenner, J., Belli, D., Dupont, C., Haschke, F., Iskedjian, M., Nevot, Falco S., Szajewska, H., and von, Berg A. Partially hydrolysed 100% whey-based infant formula and the prevention of atopic dermatitis: comparative pharmacoeconomic analyses. Ann.Nutr Metab 2011;59 Suppl 1:44-52. View abstract.</w:t>
        <w:br/>
        <w:tab/>
        <w:t>Carcillo, J. A., Dean, J. M., Holubkov, R., Berger, J., Meert, K. L., Anand, K. J., Zimmerman, J., Newth, C. J., Harrison, R., Burr, J., Willson, D. F., and Nicholson, C. The randomized comparative pediatric critical illness stress-induced immune suppression (CRISIS) prevention trial. Pediatr.Crit Care Med. 2012;13:165-173. View abstract.</w:t>
        <w:br/>
        <w:tab/>
        <w:t>Errichiello, L., Pezzella, M., Santulli, L., Striano, S., Zara, F., Minetti, C., Mainardi, P., and Striano, P. A proof-of-concept trial of the whey protein alfa-lactalbumin in chronic cortical myoclonus. Mov Disord. 2011;26:2573-2575. View abstract.</w:t>
        <w:br/>
        <w:tab/>
        <w:t>Gouni-Berthold, I., Schulte, D. M., Krone, W., Lapointe, J. F., Lemieux, P., Predel, H. G., and Berthold, H. K. The whey fermentation product malleable protein matrix decreases TAG concentrations in patients with the metabolic syndrome: a randomised placebo-controlled trial. Br.J Nutr 2012;107:1694-1706. View abstract.</w:t>
        <w:br/>
        <w:tab/>
        <w:t>Graf, S., Egert, S., and Heer, M. Effects of whey protein supplements on metabolism: evidence from human intervention studies. Curr.Opin.Clin.Nutr Metab Care 2011;14:569-580. View abstract.</w:t>
        <w:br/>
        <w:tab/>
        <w:t>Hodgson, J. M., Zhu, K., Lewis, J. R., Kerr, D., Meng, X., Solah, V., Devine, A., Binns, C. W., Woodman, R. J., and Prince, R. L. Long-term effects of a protein-enriched diet on blood pressure in older women. Br.J Nutr 2012;107:1664-1672. View abstract.</w:t>
        <w:br/>
        <w:tab/>
        <w:t>Loss, G., Apprich, S., Waser, M., Kneifel, W., Genuneit, J., Buchele, G., Weber, J., Sozanska, B., Danielewicz, H., Horak, E., van Neerven, R. J., Heederik, D., Lorenzen, P. C., von, Mutius E., and Braun-Fahrlander, C. The protective effect of farm milk consumption on childhood asthma and atopy: the GABRIELA study. J Allergy Clin.Immunol. 2011;128:766-773. View abstract.</w:t>
        <w:br/>
        <w:tab/>
        <w:t>Rzehak, P., Sausenthaler, S., Koletzko, S., Reinhardt, D., von, Berg A., Kramer, U., Berdel, D., Bollrath, C., Grubl, A., Bauer, C. P., Wichmann, H. E., and Heinrich, J. Long-term effects of hydrolyzed protein infant formulas on growth--extended follow-up to 10 y of age: results from the German Infant Nutritional Intervention (GINI) study. Am J Clin.Nutr 2011;94(6 Suppl):1803S-1807S. View abstract.</w:t>
        <w:br/>
        <w:tab/>
        <w:t>Brun, A. C., Stordal, K., Johannesdottir, G. B., Bentsen, B. S., and Medhus, A. W. The effect of protein composition in liquid meals on gastric emptying rate in children with cerebral palsy. Clin.Nutr 2012;31:108-112. View abstract.</w:t>
        <w:br/>
        <w:tab/>
        <w:t>Mojtahedi, M. C., Thorpe, M. P., Karampinos, D. C., Johnson, C. L., Layman, D. K., Georgiadis, J. G., and Evans, E. M. The effects of a higher protein intake during energy restriction on changes in body composition and physical function in older women. J Gerontol.A Biol.Sci Med.Sci 2011;66:1218-1225. View abstract.</w:t>
        <w:br/>
        <w:tab/>
        <w:t>Holmer-Jensen, J., Hartvigsen, M. L., Mortensen, L. S., Astrup, A., de, Vrese M., Holst, J. J., Thomsen, C., and Hermansen, K. Acute differential effects of milk-derived dietary proteins on postprandial lipaemia in obese non-diabetic subjects. Eur.J Clin.Nutr 2012;66:32-38. View abstract.</w:t>
        <w:br/>
        <w:tab/>
        <w:t>Breen, L., Philp, A., Witard, O. C., Jackman, S. R., Selby, A., Smith, K., Baar, K., and Tipton, K. D. The influence of carbohydrate-protein co-ingestion following endurance exercise on myofibrillar and mitochondrial protein synthesis. J Physiol 8-15-2011;589(Pt 16):4011-4025. View abstract.</w:t>
        <w:br/>
        <w:tab/>
        <w:t>Juvonen, K. R., Karhunen, L. J., Vuori, E., Lille, M. E., Karhu, T., Jurado-Acosta, A., Laaksonen, D. E., Mykkanen, H. M., Niskanen, L. K., Poutanen, K. S., and Herzig, K. H. Structure modification of a milk protein-based model food affects postprandial intestinal peptide release and fullness in healthy young men. Br.J Nutr 2011;106:1890-1898. View abstract.</w:t>
        <w:br/>
        <w:tab/>
        <w:t>Baer, D. J., Stote, K. S., Paul, D. R., Harris, G. K., Rumpler, W. V., and Clevidence, B. A. Whey protein but not soy protein supplementation alters body weight and composition in free-living overweight and obese adults. J Nutr 2011;141:1489-1494. View abstract.</w:t>
        <w:br/>
        <w:tab/>
        <w:t>Bjorkman, M. P., Pilvi, T. K., Kekkonen, R. A., Korpela, R., and Tilvis, R. S. Similar effects of leucine rich and regular dairy products on muscle mass and functions of older polymyalgia rheumatica patients: a randomized crossover trial. J Nutr Health Aging 2011;15:462-467. View abstract.</w:t>
        <w:br/>
        <w:tab/>
        <w:t>Zhu, K., Meng, X., Kerr, D. A., Devine, A., Solah, V., Binns, C. W., and Prince, R. L. The effects of a two-year randomized, controlled trial of whey protein supplementation on bone structure, IGF-1, and urinary calcium excretion in older postmenopausal women. J Bone Miner.Res 2011;26:2298-2306. View abstract.</w:t>
        <w:br/>
        <w:tab/>
        <w:t>Gilbert, J. A., Bendsen, N. T., Tremblay, A., and Astrup, A. Effect of proteins from different sources on body composition. Nutr Metab Cardiovasc.Dis. 2011;21 Suppl 2:B16-B31. View abstract.</w:t>
        <w:br/>
        <w:tab/>
        <w:t>Sundell, J., Hulmi, J., and Rossi, J. [Whey protein and creatine as nutritional supplements]. Duodecim 2011;127:700-705. View abstract.</w:t>
        <w:br/>
        <w:tab/>
        <w:t>den Hoed, C. M., de Vries, A. C., Mensink, P. B., Dierikx, C. M., Suzuki, H., Capelle, L., van, Dekken H., Ouwendijk, R., and Kuipers, E. J. Bovine antibody-based oral immunotherapy for reduction of intragastric Helicobacter pylori colonization: a randomized clinical trial. Can.J Gastroenterol. 2011;25:207-213. View abstract.</w:t>
        <w:br/>
        <w:tab/>
        <w:t>Aldrich, N. D., Reicks, M. M., Sibley, S. D., Redmon, J. B., Thomas, W., and Raatz, S. K. Varying protein source and quantity do not significantly improve weight loss, fat loss, or satiety in reduced energy diets among midlife adults. Nutr Res 2011;31:104-112. View abstract.</w:t>
        <w:br/>
        <w:tab/>
        <w:t>Camfield, D. A., Owen, L., Scholey, A. B., Pipingas, A., and Stough, C. Dairy constituents and neurocognitive health in ageing. Br.J Nutr 2011;106:159-174. View abstract.</w:t>
        <w:br/>
        <w:tab/>
        <w:t>Molgaard, C., Larnkjaer, A., Arnberg, K., and Michaelsen, K. F. Milk and growth in children: effects of whey and casein. Nestle.Nutr Workshop Ser.Pediatr.Program. 2011;67:67-78. View abstract.</w:t>
        <w:br/>
        <w:tab/>
        <w:t>Choi, Y. S., Ikeda, I., and Sugano, M. Dietary fats modulate age-dependent effects of dietary proteins on cholesterol metabolism in rats. J Nutr Sci Vitaminol.(Tokyo) 1990;36 Suppl 2:S181-S184. View abstract.</w:t>
        <w:br/>
        <w:tab/>
        <w:t>Bortolotti, M., Maiolo, E., Corazza, M., Van, Dijke E., Schneiter, P., Boss, A., Carrel, G., Giusti, V., Le, K. A., Quo Chong, D. G., Buehler, T., Kreis, R., Boesch, C., and Tappy, L. Effects of a whey protein supplementation on intrahepatocellular lipids in obese female patients. Clin.Nutr 2011;30:494-498. View abstract.</w:t>
        <w:br/>
        <w:tab/>
        <w:t>Pal, S. and Ellis, V. Acute effects of whey protein isolate on blood pressure, vascular function and inflammatory markers in overweight postmenopausal women. Br.J Nutr 2011;105:1512-1519. View abstract.</w:t>
        <w:br/>
        <w:tab/>
        <w:t>Berthold, H. K., Schulte, D. M., Lapointe, J. F., Lemieux, P., Krone, W., and Gouni-Berthold, I. The whey fermentation product malleable protein matrix decreases triglyceride concentrations in subjects with hypercholesterolemia: a randomized placebo-controlled trial. J Dairy Sci 2011;94:589-601. View abstract.</w:t>
        <w:br/>
        <w:tab/>
        <w:t>Acheson, K. J., Blondel-Lubrano, A., Oguey-Araymon, S., Beaumont, M., Emady-Azar, S., Ammon-Zufferey, C., Monnard, I., Pinaud, S., Nielsen-Moennoz, C., and Bovetto, L. Protein choices targeting thermogenesis and metabolism. Am J Clin.Nutr 2011;93:525-534. View abstract.</w:t>
        <w:br/>
        <w:tab/>
        <w:t>Coffey, V. G., Moore, D. R., Burd, N. A., Rerecich, T., Stellingwerff, T., Garnham, A. P., Phillips, S. M., and Hawley, J. A. Nutrient provision increases signalling and protein synthesis in human skeletal muscle after repeated sprints. Eur.J Appl.Physiol 2011;111:1473-1483. View abstract.</w:t>
        <w:br/>
        <w:tab/>
        <w:t>Braun-Fahrlander, C. and von, Mutius E. Can farm milk consumption prevent allergic diseases? Clin.Exp.Allergy 2011;41:29-35. View abstract.</w:t>
        <w:br/>
        <w:tab/>
        <w:t>Phillips, S. M. The science of muscle hypertrophy: making dietary protein count. Proc.Nutr Soc. 2011;70:100-103. View abstract.</w:t>
        <w:br/>
        <w:tab/>
        <w:t>Reitelseder, S., Agergaard, J., Doessing, S., Helmark, I. C., Lund, P., Kristensen, N. B., Frystyk, J., Flyvbjerg, A., Schjerling, P., van, Hall G., Kjaer, M., and Holm, L. Whey and casein labeled with L-[1-13C]leucine and muscle protein synthesis: effect of resistance exercise and protein ingestion. Am J Physiol Endocrinol.Metab 2011;300:E231-E242. View abstract.</w:t>
        <w:br/>
        <w:tab/>
        <w:t>Walker, T. B., Smith, J., Herrera, M., Lebegue, B., Pinchak, A., and Fischer, J. The influence of 8 weeks of whey-protein and leucine supplementation on physical and cognitive performance. Int J Sport Nutr Exerc.Metab 2010;20:409-417. View abstract.</w:t>
        <w:br/>
        <w:tab/>
        <w:t>Murphy, C. and Miller, B. F. Protein consumption following aerobic exercise increases whole-body protein turnover in older adults. Appl Physiol Nutr Metab 2010;35:583-590. View abstract.</w:t>
        <w:br/>
        <w:tab/>
        <w:t>Iskedjian, M., Szajewska, H., Spieldenner, J., Farah, B., and Berbari, J. Meta-analysis of a partially hydrolysed 100%-whey infant formula vs. extensively hydrolysed infant formulas in the prevention of atopic dermatitis. Curr.Med.Res Opin. 2010;26:2599-2606. View abstract.</w:t>
        <w:br/>
        <w:tab/>
        <w:t>Astbury, N. M., Stevenson, E. J., Morris, P., Taylor, M. A., and Macdonald, I. A. Dose-response effect of a whey protein preload on within-day energy intake in lean subjects. Br J Nutr 2010;104:1858-1867. View abstract.</w:t>
        <w:br/>
        <w:tab/>
        <w:t>Moore, D. R., Atherton, P. J., Rennie, M. J., Tarnopolsky, M. A., and Phillips, S. M. Resistance exercise enhances mTOR and MAPK signalling in human muscle over that seen at rest after bolus protein ingestion. Acta Physiol (Oxf) 9-27-2010; View abstract.</w:t>
        <w:br/>
        <w:tab/>
        <w:t>Haraguchi, F. K., Pedrosa, M. L., de, Paula H., Dos Santos, R. C., and Silva, M. E. Evaluation of biological and biochemical quality of whey protein. J Med Food 2010;13:1505-1509. View abstract.</w:t>
        <w:br/>
        <w:tab/>
        <w:t>Cooke, M. B., Rybalka, E., Stathis, C. G., Cribb, P. J., and Hayes, A. Whey protein isolate attenuates strength decline after eccentrically-induced muscle damage in healthy individuals. J Int Soc Sports Nutr 2010;7:30. View abstract.</w:t>
        <w:br/>
        <w:tab/>
        <w:t>Sataloff, R. T., Bittermann, T., Marks, L., Lurie, D., and Hawkshaw, M. The effects of glutathione enhancement on sensorineural hearing loss. Ear Nose Throat J 2010;89:422-433. View abstract.</w:t>
        <w:br/>
        <w:tab/>
        <w:t>Mark, A. B., Hoppe, C., Michaelsen, K. F., and Molgaard, C. Milk-derived proteins and minerals alter serum osteocalcin in prepubertal boys after 7 days. Nutr Res 2010;30:558-564. View abstract.</w:t>
        <w:br/>
        <w:tab/>
        <w:t>Atherton, P. J., Etheridge, T., Watt, P. W., Wilkinson, D., Selby, A., Rankin, D., Smith, K., and Rennie, M. J. Muscle full effect after oral protein: time-dependent concordance and discordance between human muscle protein synthesis and mTORC1 signaling. Am J Clin Nutr 2010;92:1080-1088. View abstract.</w:t>
        <w:br/>
        <w:tab/>
        <w:t>Akhavan, T., Luhovyy, B. L., and Anderson, G. H. Effect of drinking compared with eating sugars or whey protein on short-term appetite and food intake. Int J Obes.(Lond) 8-24-2010; View abstract.</w:t>
        <w:br/>
        <w:tab/>
        <w:t>De, Simone C., Ferranti, P., Picariello, G., Scognamiglio, I., Dicitore, A., Addeo, F., Chianese, L., and Stiuso, P. Peptides from water buffalo cheese whey induced senescence cell death via ceramide secretion in human colon adenocarcinoma cell line. Mol.Nutr Food Res 8-19-2010; View abstract.</w:t>
        <w:br/>
        <w:tab/>
        <w:t>Gad, A. S., Khadrawy, Y. A., El-Nekeety, A. A., Mohamed, S. R., Hassan, N. S., and Abdel-Wahhab, M. A. Antioxidant activity and hepatoprotective effects of whey protein and Spirulina in rats. Nutrition 8-12-2010; View abstract.</w:t>
        <w:br/>
        <w:tab/>
        <w:t>Kim, J., Ko, Y., Park, Y. K., Kim, N. I., Ha, W. K., and Cho, Y. Dietary effect of lactoferrin-enriched fermented milk on skin surface lipid and clinical improvement of acne vulgaris. Nutrition 2010;26:902-909. View abstract.</w:t>
        <w:br/>
        <w:tab/>
        <w:t>Morifuji, M., Ishizaka, M., Baba, S., Fukuda, K., Matsumoto, H., Koga, J., Kanegae, M., and Higuchi, M. Comparison of different sources and degrees of hydrolysis of dietary protein: effect on plasma amino acids, dipeptides, and insulin responses in human subjects. J Agric.Food Chem. 8-11-2010;58:8788-8797. View abstract.</w:t>
        <w:br/>
        <w:tab/>
        <w:t>Guida, B., Piccoli, A., Trio, R., Laccetti, R., Nastasi, A., Paglione, A., Memoli, A., and Memoli, B. Dietary phosphate restriction in dialysis patients: A new approach for the treatment of hyperphosphataemia. Nutr Metab Cardiovasc.Dis. 7-5-2010; View abstract.</w:t>
        <w:br/>
        <w:tab/>
        <w:t>Pal, S., Ellis, V., and Ho, S. Acute effects of whey protein isolate on cardiovascular risk factors in overweight, post-menopausal women. Atherosclerosis 2010;212:339-344. View abstract.</w:t>
        <w:br/>
        <w:tab/>
        <w:t>Laviolette, L., Lands, L. C., Dauletbaev, N., Saey, D., Milot, J., Provencher, S., LeBlanc, P., and Maltais, F. Combined effect of dietary supplementation with pressurized whey and exercise training in chronic obstructive pulmonary disease: a randomized, controlled, double-blind pilot study. J Med Food 2010;13:589-598. View abstract.</w:t>
        <w:br/>
        <w:tab/>
        <w:t>Silva, L. B., Mourao, L. F., Silva, A. A., Lima, N. M., Almeida, S. R., Franca Jr, M. C., Nucci, A., and Amaya-Farfan, J. Effect of nutritional supplementation with milk whey proteins in amyotrophic lateral sclerosis patients. Arq Neuropsiquiatr. 2010;68:263-268. View abstract.</w:t>
        <w:br/>
        <w:tab/>
        <w:t>Pal, S. and Ellis, V. The acute effects of four protein meals on insulin, glucose, appetite and energy intake in lean men. Br J Nutr 2010;104:1241-1248. View abstract.</w:t>
        <w:br/>
        <w:tab/>
        <w:t>Alexander, D. D., Schmitt, D. F., Tran, N. L., Barraj, L. M., and Cushing, C. A. Partially hydrolyzed 100% whey protein infant formula and atopic dermatitis risk reduction: a systematic review of the literature. Nutr Rev. 2010;68:232-245. View abstract.</w:t>
        <w:br/>
        <w:tab/>
        <w:t>Alfenas, Rde C., Bressan, J., and Paiva, A. C. Effects of protein quality on appetite and energy metabolism in normal weight subjects. Arq Bras.Endocrinol Metabol. 2010;54:45-51. View abstract.</w:t>
        <w:br/>
        <w:tab/>
        <w:t>Beaulieu, J., Millette, E., Trottier, E., Precourt, L. P., Dupont, C., and Lemieux, P. Regulatory function of a malleable protein matrix as a novel fermented whey product on features defining the metabolic syndrome. J Med Food 2010;13:509-519. View abstract.</w:t>
        <w:br/>
        <w:tab/>
        <w:t>Freeman, S. L., Fisher, L., German, J. B., Leung, P. S., Prince, H., Selmi, C., Naguwa, S. M., and Gershwin, M. E. Dairy proteins and the response to pneumovax in senior citizens: a randomized, double-blind, placebo-controlled pilot study. Ann N.Y.Acad.Sci 2010;1190:97-103. View abstract.</w:t>
        <w:br/>
        <w:tab/>
        <w:t>Pal, S., Ellis, V., and Dhaliwal, S. Effects of whey protein isolate on body composition, lipids, insulin and glucose in overweight and obese individuals. Br J Nutr 2010;104:716-723. View abstract.</w:t>
        <w:br/>
        <w:tab/>
        <w:t>Eriksen, E. K., Holm, H., Jensen, E., Aaboe, R., Devold, T. G., Jacobsen, M., and Vegarud, G. E. Different digestion of caprine whey proteins by human and porcine gastrointestinal enzymes. Br J Nutr 2010;104:374-381. View abstract.</w:t>
        <w:br/>
        <w:tab/>
        <w:t>Alexander, D. D. and Cabana, M. D. Partially hydrolyzed 100% whey protein infant formula and reduced risk of atopic dermatitis: a meta-analysis. J Pediatr Gastroenterol.Nutr 2010;50:422-430. View abstract.</w:t>
        <w:br/>
        <w:t>Keogh, J. B., Woonton, B. W., Taylor, C. M., Janakievski, F., Desilva, K., and Clifton, P. M. Effect of glycomacropeptide fractions on cholecystokinin and food intake. Br J Nutr 2010;104:286-290. View abstract.</w:t>
        <w:br/>
        <w:tab/>
        <w:t>Salami, M., Moosavi-Movahedi, A. A., Ehsani, M. R., Yousefi, R., Haertle, T., Chobert, J. M., Razavi, S. H., Henrich, R., Balalaie, S., Ebadi, S. A., Pourtakdoost, S., and Niasari-Naslaji, A. Improvement of the antimicrobial and antioxidant activities of camel and bovine whey proteins by limited proteolysis. J Agric.Food Chem. 3-24-2010;58:3297-3302. View abstract.</w:t>
        <w:br/>
        <w:tab/>
        <w:t>Akhavan, T., Luhovyy, B. L., Brown, P. H., Cho, C. E., and Anderson, G. H. Effect of premeal consumption of whey protein and its hydrolysate on food intake and postmeal glycemia and insulin responses in young adults. Am J Clin Nutr 2010;91:966-975. View abstract.</w:t>
        <w:br/>
        <w:tab/>
        <w:t>Blacker, S. D., Williams, N. C., Fallowfield, J. L., Bilzon, J. L., and Willems, M. E. Carbohydrate vs protein supplementation for recovery of neuromuscular function following prolonged load carriage. J Int Soc Sports Nutr 2010;7:2. View abstract.</w:t>
        <w:br/>
        <w:tab/>
        <w:t>Smith, A. E., Fukuda, D. H., Kendall, K. L., and Stout, J. R. The effects of a pre-workout supplement containing caffeine, creatine, and amino acids during three weeks of high-intensity exercise on aerobic and anaerobic performance. J Int Soc Sports Nutr 2010;7:10. View abstract.</w:t>
        <w:br/>
        <w:tab/>
        <w:t>Solah, V. A., Kerr, D. A., Adikara, C. D., Meng, X., Binns, C. W., Zhu, K., Devine, A., and Prince, R. L. Differences in satiety effects of alginate- and whey protein-based foods. Appetite 2010;54:485-491. View abstract.</w:t>
        <w:br/>
        <w:tab/>
        <w:t>Manzoni, P., Decembrino, L., Stolfi, I., Pugni, L., Rinaldi, M., Cattani, S., Romeo, M. G., Messner, H., Laforgia, N., Vagnarelli, F., Memo, L., Bordignon, L., Saia, O. S., Maule, M., Gallo, E., Mostert, M., Magnani, C., Quercia, M., Bollani, L., Pedicino, R., Renzullo, L., Betta, P., Ferrari, F., Magaldi, R., Mosca, F., Stronati, M., and Farina, D. Lactoferrin and prevention of late-onset sepsis in the pre-term neonates. Early Hum Dev. 2010;86 Suppl 1:59-61. View abstract.</w:t>
        <w:br/>
        <w:tab/>
        <w:t>Lands, L. C., Iskandar, M., Beaudoin, N., Meehan, B., Dauletbaev, N., and Berthiuame, Y. Dietary supplementation with pressurized whey in patients with cystic fibrosis. J Med Food 2010;13:77-82. View abstract.</w:t>
        <w:br/>
        <w:tab/>
        <w:t>Berg, A., Kramer, U., Link, E., Bollrath, C., Heinrich, J., Brockow, I., Koletzko, S., Grubl, A., Filipiak-Pittroff, B., Wichmann, H. E., Bauer, C. P., Reinhardt, D., and Berdel, D. Impact of early feeding on childhood eczema: development after nutritional intervention compared with the natural course - the GINIplus study up to the age of 6 years. Clin Exp.Allergy 2010;40:627-636. View abstract.</w:t>
        <w:br/>
        <w:tab/>
        <w:t>Zemel, M. B. Proposed role of calcium and dairy food components in weight management and metabolic health. Phys.Sportsmed. 2009;37:29-39. View abstract.</w:t>
        <w:br/>
        <w:tab/>
        <w:t>Iwamori, T., Nukumi, N., Itoh, K., Kano, K., Naito, K., Kurohmaru, M., Yamanouchi, K., and Tojo, H. Bacteriostatic activity of Whey Acidic Protein (WAP). J Vet.Med Sci 2010;72:621-625. View abstract.</w:t>
        <w:br/>
        <w:tab/>
        <w:t>Szajewska, H. and Horvath, A. Meta-analysis of the evidence for a partially hydrolyzed 100% whey formula for the prevention of allergic diseases. Curr Med Res Opin. 2010;26:423-437. View abstract.</w:t>
        <w:br/>
        <w:tab/>
        <w:t>Hackney, K. J., Bruenger, A. J., and Lemmer, J. T. Timing protein intake increases energy expenditure 24 h after resistance training. Med Sci Sports Exerc. 2010;42:998-1003. View abstract.</w:t>
        <w:br/>
        <w:tab/>
        <w:t>Mancuso, M., Orsucci, D., Logerfo, A., Rocchi, A., Petrozzi, L., Nesti, C., Galetta, F., Santoro, G., Murri, L., and Siciliano, G. Oxidative stress biomarkers in mitochondrial myopathies, basally and after cysteine donor supplementation. J Neurol. 2010;257:774-781. View abstract.</w:t>
        <w:br/>
        <w:tab/>
        <w:t>Lan-Pidhainy, X. and Wolever, T. M. The hypoglycemic effect of fat and protein is not attenuated by insulin resistance. Am J Clin Nutr 2010;91:98-105. View abstract.</w:t>
        <w:br/>
        <w:tab/>
        <w:t>Pal, S. and Ellis, V. The chronic effects of whey proteins on blood pressure, vascular function, and inflammatory markers in overweight individuals. Obesity.(Silver.Spring) 2010;18:1354-1359. View abstract.</w:t>
        <w:br/>
        <w:tab/>
        <w:t>Hursel, R., van der Zee, L., and Westerterp-Plantenga, M. S. Effects of a breakfast yoghurt, with additional total whey protein or caseinomacropeptide-depleted alpha-lactalbumin-enriched whey protein, on diet-induced thermogenesis and appetite suppression. Br J Nutr 2010;103:775-780. View abstract.</w:t>
        <w:br/>
        <w:tab/>
        <w:t>Gernigon, G., Piot, M., Beaucher, E., Jeantet, R., and Schuck, P. Physicochemical characterization of mozzarella cheese wheys and stretchwaters in comparison with several other sweet wheys. J Dairy Sci 2009;92:5371-5377. View abstract.</w:t>
        <w:br/>
        <w:tab/>
        <w:t>Petersen, B. L., Ward, L. S., Bastian, E. D., Jenkins, A. L., Campbell, J., and Vuksan, V. A whey protein supplement decreases post-prandial glycemia. Nutr J 2009;8:47. View abstract.</w:t>
        <w:br/>
        <w:tab/>
        <w:t>Betts, J. A., Toone, R. J., Stokes, K. A., and Thompson, D. Systemic indices of skeletal muscle damage and recovery of muscle function after exercise: effect of combined carbohydrate-protein ingestion. Appl Physiol Nutr Metab 2009;34:773-784. View abstract.</w:t>
        <w:br/>
        <w:tab/>
        <w:t>Weinert, D. J. Nutrition and muscle protein synthesis: a descriptive review. J Can Chiropr.Assoc 2009;53:186-193. View abstract.</w:t>
        <w:br/>
        <w:tab/>
        <w:t>Chitapanarux, T., Tienboon, P., Pojchamarnwiputh, S., and Leelarungrayub, D. Open-labeled pilot study of cysteine-rich whey protein isolate supplementation for nonalcoholic steatohepatitis patients. J Gastroenterol.Hepatol. 2009;24:1045-1050. View abstract.</w:t>
        <w:br/>
        <w:tab/>
        <w:t>Ballard, K. D., Bruno, R. S., Seip, R. L., Quann, E. E., Volk, B. M., Freidenreich, D. J., Kawiecki, D. M., Kupchak, B. R., Chung, M. Y., Kraemer, W. J., and Volek, J. S. Acute ingestion of a novel whey-derived peptide improves vascular endothelial responses in healthy individuals: a randomized, placebo controlled trial. Nutr J 2009;8:34. View abstract.</w:t>
        <w:br/>
        <w:tab/>
        <w:t>Ma, J., Stevens, J. E., Cukier, K., Maddox, A. F., Wishart, J. M., Jones, K. L., Clifton, P. M., Horowitz, M., and Rayner, C. K. Effects of a protein preload on gastric emptying, glycemia, and gut hormones after a carbohydrate meal in diet-controlled type 2 diabetes. Diabetes Care 2009;32:1600-1602. View abstract.</w:t>
        <w:br/>
        <w:tab/>
        <w:t>Basu, J., Sachdeva, A., and Nagpal, J. Emerging health properties of fermented milk and whey proteins: Role in Helicobacter pylori eradication. J Clin Gastroenterol. 2009;43:1011-1012. View abstract.</w:t>
        <w:br/>
        <w:tab/>
        <w:t>Hays, N. P., Kim, H., Wells, A. M., Kajkenova, O., and Evans, W. J. Effects of whey and fortified collagen hydrolysate protein supplements on nitrogen balance and body composition in older women. J Am Diet.Assoc. 2009;109:1082-1087. View abstract.</w:t>
        <w:br/>
        <w:tab/>
        <w:t>Mortensen, L. S., Hartvigsen, M. L., Brader, L. J., Astrup, A., Schrezenmeir, J., Holst, J. J., Thomsen, C., and Hermansen, K. Differential effects of protein quality on postprandial lipemia in response to a fat-rich meal in type 2 diabetes: comparison of whey, casein, gluten, and cod protein. Am J Clin Nutr 2009;90:41-48. View abstract.</w:t>
        <w:br/>
        <w:tab/>
        <w:t>Smith, T. J., Montain, S. J., Anderson, D., and Young, A. J. Plasma amino acid responses after consumption of beverages with varying protein type. Int J Sport Nutr Exerc.Metab 2009;19:1-17. View abstract.</w:t>
        <w:br/>
        <w:tab/>
        <w:t>Veldhorst, M. A., Nieuwenhuizen, A. G., Hochstenbach-Waelen, A., van Vught, A. J., Westerterp, K. R., Engelen, M. P., Brummer, R. J., Deutz, N. E., and Westerterp-Plantenga, M. S. Dose-dependent satiating effect of whey relative to casein or soy. Physiol Behav 3-23-2009;96(4-5):675-682. View abstract.</w:t>
        <w:br/>
        <w:tab/>
        <w:t>Carcillo, J., Holubkov, R., Dean, J. M., Berger, J., Meert, K. L., Anand, K. J., Zimmerman, J., Newth, C. J., Harrison, R., Willson, D. F., and Nicholson, C. Rationale and design of the pediatric critical illness stress-induced immune suppression (CRISIS) prevention trial. JPEN J Parenter.Enteral Nutr 2009;33:368-374. View abstract.</w:t>
        <w:br/>
        <w:tab/>
        <w:t>Hoffman, J. R., Ratamess, N. A., Tranchina, C. P., Rashti, S. L., Kang, J., and Faigenbaum, A. D. Effect of a proprietary protein supplement on recovery indices following resistance exercise in strength/power athletes. Amino.Acids 2010;38:771-778. View abstract.</w:t>
        <w:br/>
        <w:tab/>
        <w:t>Zou, Z. Y., Lin, X. M., Xu, X. R., Xu, R., Ma, L., Li, Y., and Wang, M. F. Evaluation of milk basic protein supplementation on bone density and bone metabolism in Chinese young women. Eur.J Nutr 2009;48:301-306. View abstract.</w:t>
        <w:br/>
        <w:tab/>
        <w:t>Denysschen, C. A., Burton, H. W., Horvath, P. J., Leddy, J. J., and Browne, R. W. Resistance training with soy vs whey protein supplements in hyperlipidemic males. J Int Soc Sports Nutr 2009;6:8. View abstract.</w:t>
        <w:br/>
        <w:tab/>
        <w:t>Clausen, M. R., Skibsted, L. H., and Stagsted, J. Characterization of major radical scavenger species in bovine milk through size exclusion chromatography and functional assays. J Agric.Food Chem. 4-8-2009;57:2912-2919. View abstract.</w:t>
        <w:br/>
        <w:tab/>
        <w:t>Nagaoka, K., Aoki, F., Hayashi, M., Muroi, Y., Sakurai, T., Itoh, K., Ikawa, M., Okabe, M., Imakawa, K., and Sakai, S. L-amino acid oxidase plays a crucial role in host defense in the mammary glands. FASEB J 2009;23:2514-2520. View abstract.</w:t>
        <w:br/>
        <w:tab/>
        <w:t>Potier, M., Fromentin, G., Calvez, J., Benamouzig, R., Martin-Rouas, C., Pichon, L., Tome, D., and Marsset-Baglieri, A. A high-protein, moderate-energy, regular cheesy snack is energetically compensated in human subjects. Br J Nutr 2009;102:625-631. View abstract.</w:t>
        <w:br/>
        <w:tab/>
        <w:t>Beaulieu, J., Girard, D., Dupont, C., and Lemieux, P. Inhibition of neutrophil infiltration by a malleable protein matrix of lactic acid bacteria-fermented whey proteins in vivo. Inflamm.Res 2009;58:133-138. View abstract.</w:t>
        <w:br/>
        <w:tab/>
        <w:t>Claessens, M., van Baak, M. A., Monsheimer, S., and Saris, W. H. The effect of a low-fat, high-protein or high-carbohydrate ad libitum diet on weight loss maintenance and metabolic risk factors. Int J Obes.(Lond) 2009;33:296-304. View abstract.</w:t>
        <w:br/>
        <w:tab/>
        <w:t>Moore, D. R., Tang, J. E., Burd, N. A., Rerecich, T., Tarnopolsky, M. A., and Phillips, S. M. Differential stimulation of myofibrillar and sarcoplasmic protein synthesis with protein ingestion at rest and after resistance exercise. J Physiol 2-15-2009;587(Pt 4):897-904. View abstract.</w:t>
        <w:br/>
        <w:t>Veldhorst, M. A., Nieuwenhuizen, A. G., Hochstenbach-Waelen, A., Westerterp, K. R., Engelen, M. P., Brummer, R. J., Deutz, N. E., and Westerterp-Plantenga, M. S. Effects of complete whey-protein breakfasts versus whey without GMP-breakfasts on energy intake and satiety. Appetite 2009;52:388-395. View abstract.</w:t>
        <w:br/>
        <w:tab/>
        <w:t>Sattler, F. R., Rajicic, N., Mulligan, K., Yarasheski, K. E., Koletar, S. L., Zolopa, A., Alston, Smith B., Zackin, R., and Bistrian, B. Evaluation of high-protein supplementation in weight-stable HIV-positive subjects with a history of weight loss: a randomized, double-blind, multicenter trial. Am J Clin Nutr 2008;88:1313-1321. View abstract.</w:t>
        <w:br/>
        <w:t>Lam, S. M., Moughan, P. J., Awati, A., and Morton, H. R. The influence of whey protein and glycomacropeptide on satiety in adult humans. Physiol Behav 2009;96:162-168. View abstract.</w:t>
        <w:br/>
        <w:tab/>
        <w:t>Antonione, R., Caliandro, E., Zorat, F., Guarnieri, G., Heer, M., and Biolo, G. Whey protein ingestion enhances postprandial anabolism during short-term bed rest in young men. J Nutr 2008;138:2212-2216. View abstract.</w:t>
        <w:br/>
        <w:tab/>
        <w:t>Bauer, M. P., Numan-Ruberg, S. C., Bredewold, O. W., Kuijper, E. J., Mooi-Kokenberg, E. A., Debast, S. B., and van Dissel, J. T. [Recurrence of Clostridium difficile-associated diarrhoea prevented by the administration of a whey concentrate from specifically immunised cows; prospective study]. Ned.Tijdschr.Geneeskd. 8-30-2008;152:1919-1926. View abstract.</w:t>
        <w:br/>
        <w:tab/>
        <w:t>Buckley, J. D., Thomson, R. L., Coates, A. M., Howe, P. R., DeNichilo, M. O., and Rowney, M. K. Supplementation with a whey protein hydrolysate enhances recovery of muscle force-generating capacity following eccentric exercise. J Sci Med Sport 2010;13:178-181. View abstract.</w:t>
        <w:br/>
        <w:tab/>
        <w:t>Chen, J. R., Singhal, R., Lazarenko, O. P., Liu, X., Hogue, W. R., Badger, T. M., and Ronis, M. J. Short term effects on bone quality associated with consumption of soy protein isolate and other dietary protein sources in rapidly growing female rats. Exp.Biol Med (Maywood.) 2008;233:1348-1358. View abstract.</w:t>
        <w:br/>
        <w:tab/>
        <w:t>Tseng, Y. M., Chen, S. Y., Chen, C. H., Jin, Y. R., Tsai, S. M., Chen, I. J., Lee, J. H., Chiu, C. C., and Tsai, L. Y. Effects of alcohol-induced human peripheral blood mononuclear cell (PBMC) pretreated whey protein concentrate (WPC) on oxidative damage. J Agric.Food Chem. 9-10-2008;56:8141-8147. View abstract.</w:t>
        <w:br/>
        <w:tab/>
        <w:t>Kasim-Karakas, S. E., Almario, R. U., and Cunningham, W. Effects of protein versus simple sugar intake on weight loss in polycystic ovary syndrome (according to the National Institutes of Health criteria). Fertil.Steril. 2009;92:262-270. View abstract.</w:t>
        <w:br/>
        <w:tab/>
        <w:t>Hulmi, J. J., Kovanen, V., Selanne, H., Kraemer, W. J., Hakkinen, K., and Mero, A. A. Acute and long-term effects of resistance exercise with or without protein ingestion on muscle hypertrophy and gene expression. Amino.Acids 2009;37:297-308. View abstract.</w:t>
        <w:br/>
        <w:tab/>
        <w:t>Farnfield, M. M., Trenerry, C., Carey, K. A., and Cameron-Smith, D. Plasma amino acid response after ingestion of different whey protein fractions. Int J Food Sci Nutr 5-8-2008;1-11. View abstract.</w:t>
        <w:br/>
        <w:tab/>
        <w:t>Bayram, T., Pekmez, M., Arda, N., and Yalcin, A. S. Antioxidant activity of whey protein fractions isolated by gel exclusion chromatography and protease treatment. Talanta 5-15-2008;75:705-709. View abstract.</w:t>
        <w:br/>
        <w:t>Keogh, J. B. and Clifton, P. The effect of meal replacements high in glycomacropeptide on weight loss and markers of cardiovascular disease risk. Am J Clin Nutr 2008;87:1602-1605. View abstract.</w:t>
        <w:br/>
        <w:tab/>
        <w:t>von, Berg A., Filipiak-Pittroff, B., Kramer, U., Link, E., Bollrath, C., Brockow, I., Koletzko, S., Grubl, A., Heinrich, J., Wichmann, H. E., Bauer, C. P., Reinhardt, D., and Berdel, D. Preventive effect of hydrolyzed infant formulas persists until age 6 years: long-term results from the German Infant Nutritional Intervention Study (GINI). J Allergy Clin Immunol. 2008;121:1442-1447. View abstract.</w:t>
        <w:br/>
        <w:tab/>
        <w:t>Betts, J. A., Williams, C., Boobis, L., and Tsintzas, K. Increased carbohydrate oxidation after ingesting carbohydrate with added protein. Med Sci Sports Exerc. 2008;40:903-912. View abstract.</w:t>
        <w:br/>
        <w:tab/>
        <w:t>Frestedt, J. L., Zenk, J. L., Kuskowski, M. A., Ward, L. S., and Bastian, E. D. A whey-protein supplement increases fat loss and spares lean muscle in obese subjects: a randomized human clinical study. Nutr Metab (Lond) 2008;5:8. View abstract.</w:t>
        <w:br/>
        <w:tab/>
        <w:t>Diepvens, K., Haberer, D., and Westerterp-Plantenga, M. Different proteins and biopeptides differently affect satiety and anorexigenic/orexigenic hormones in healthy humans. Int J Obes.(Lond) 2008;32:510-518. View abstract.</w:t>
        <w:br/>
        <w:tab/>
        <w:t>Rozin, A. P., Schapira, D., Braun-Moscovici, Y., Markovits, D., Vlodavsky, E., and Balbir-Gurman, A. Ultrasound imaging of fasciitis due to body-building supplement. Am J Med Sci 2008;335:242-245. View abstract.</w:t>
        <w:br/>
        <w:tab/>
        <w:t>Narisawa, N., Furukawa, S., Kawarai, T., Ohishi, K., Kanda, S., Kimijima, K., Negishi, S., Ogihara, H., and Yamasaki, M. Effect of skimmed milk and its fractions on the inactivation of Escherichia coli K12 by high hydrostatic pressure treatment. Int J Food Microbiol. 5-10-2008;124:103-107. View abstract.</w:t>
        <w:br/>
        <w:tab/>
        <w:t>Eliot, K. A., Knehans, A. W., Bemben, D. A., Witten, M. S., Carter, J., and Bemben, M. G. The effects of creatine and whey protein supplementation on body composition in men aged 48 to 72 years during resistance training. J Nutr Health Aging 2008;12:208-212. View abstract.</w:t>
        <w:br/>
        <w:tab/>
        <w:t>Foltz, M., Ansems, P., Schwarz, J., Tasker, M. C., Lourbakos, A., and Gerhardt, C. C. Protein hydrolysates induce CCK release from enteroendocrine cells and act as partial agonists of the CCK1 receptor. J Agric.Food Chem. 2-13-2008;56:837-843. View abstract.</w:t>
        <w:br/>
        <w:tab/>
        <w:t>Luhovyy, B. L., Akhavan, T., and Anderson, G. H. Whey proteins in the regulation of food intake and satiety. J Am Coll.Nutr 2007;26:704S-712S. View abstract.</w:t>
        <w:br/>
        <w:tab/>
        <w:t>Claessens, M., Saris, W. H., and van Baak, M. A. Glucagon and insulin responses after ingestion of different amounts of intact and hydrolysed proteins. Br J Nutr 2008;100:61-69. View abstract.</w:t>
        <w:br/>
        <w:tab/>
        <w:t>Benton, M. J. and Swan, P. D. Effect of protein ingestion on energy expenditure and substrate utilization after exercise in middle-aged women. Int J Sport Nutr Exerc.Metab 2007;17:544-555. View abstract.</w:t>
        <w:br/>
        <w:tab/>
        <w:t>Hayes, A. and Cribb, P. J. Effect of whey protein isolate on strength, body composition and muscle hypertrophy during resistance training. Curr Opin.Clin Nutr Metab Care 2008;11:40-44. View abstract.</w:t>
        <w:br/>
        <w:tab/>
        <w:t>Poulin, Y., Bissonnette, R., Juneau, C., Cantin, K., Drouin, R., and Poubelle, P. E. XP-828L in the treatment of mild to moderate psoriasis: randomized, double-blind, placebo-controlled study. Altern.Med Rev. 2007;12:352-359. View abstract.</w:t>
        <w:br/>
        <w:tab/>
        <w:t>Drouin, R., Lamiot, E., Cantin, K., Gauthier, S. F., Pouliot, Y., Poubelle, P. E., and Juneau, C. XP-828L (Dermylex), a new whey protein extract with potential benefit for mild to moderate psoriasis. Can J Physiol Pharmacol 2007;85:943-951. View abstract.</w:t>
        <w:br/>
        <w:t>Burton-Freeman, B. M. Glycomacropeptide (GMP) is not critical to whey-induced satiety, but may have a unique role in energy intake regulation through cholecystokinin (CCK). Physiol Behav 2008;93(1-2):379-387. View abstract.</w:t>
        <w:br/>
        <w:tab/>
        <w:t>Hulmi, J. J., Kovanen, V., Lisko, I., Selanne, H., and Mero, A. A. The effects of whey protein on myostatin and cell cycle-related gene expression responses to a single heavy resistance exercise bout in trained older men. Eur.J Appl Physiol 2008;102:205-213. View abstract.</w:t>
        <w:br/>
        <w:tab/>
        <w:t>Gattas, V., Barrera, G., Leiva, L., de la Maza, M. P., Bunout, D., Steenhout, P., Klassen, P., Voss, T., and Hirsch, S. [Glycemic and insulin indices of tube feeding formulas in healthy adults]. Rev Med Chil. 2007;135:879-884. View abstract.</w:t>
        <w:br/>
        <w:tab/>
        <w:t>Betts, J., Williams, C., Duffy, K., and Gunner, F. The influence of carbohydrate and protein ingestion during recovery from prolonged exercise on subsequent endurance performance. J Sports Sci 2007;25:1449-1460. View abstract.</w:t>
        <w:br/>
        <w:tab/>
        <w:t>Claessens, M., Calame, W., Siemensma, A. D., van Baak, M. A., and Saris, W. H. The effect of different protein hydrolysate/carbohydrate mixtures on postprandial glucagon and insulin responses in healthy subjects. Eur.J Clin Nutr 2009;63:48-56. View abstract.</w:t>
        <w:br/>
        <w:tab/>
        <w:t>Tsai, Y. T., Chou, C. C., and Hsieh, K. H. The effect of hypoallergenic formula on the occurrence of allergic diseases in high risk infants. Zhonghua Min Guo Xiao.Er.Ke Yi Xue Hui Za Zhi 1991;32:137-144. View abstract.</w:t>
        <w:br/>
        <w:tab/>
        <w:t>Bellissimo, N., Desantadina, M. V., Pencharz, P. B., Berall, G. B., Thomas, S. G., and Anderson, G. H. A comparison of short-term appetite and energy intakes in normal weight and obese boys following glucose and whey-protein drinks. Int J Obes.(Lond) 2008;32:362-371. View abstract.</w:t>
        <w:br/>
        <w:tab/>
        <w:t>Du, B., Chai, W. Z., and Lin, X. M. [Effect of the whey basic protein on bone mineral density]. Zhonghua Yu Fang Yi.Xue.Za Zhi. 2007;41:96-100. View abstract.</w:t>
        <w:br/>
        <w:tab/>
        <w:t>Bowen, J., Noakes, M., and Clifton, P. M. Appetite hormones and energy intake in obese men after consumption of fructose, glucose and whey protein beverages. Int J Obes.(Lond) 2007;31:1696-1703. View abstract.</w:t>
        <w:br/>
        <w:tab/>
        <w:t>Bellissimo, N., Thomas, S. G., Goode, R. C., and Anderson, G. H. Effect of short-duration physical activity and ventilation threshold on subjective appetite and short-term energy intake in boys. Appetite 2007;49:644-651. View abstract.</w:t>
        <w:br/>
        <w:tab/>
        <w:t>Numan, S. C., Veldkamp, P., Kuijper, E. J., van den Berg, R. J., and van Dissel, J. T. Clostridium difficile-associated diarrhoea: bovine anti-Clostridium difficile whey protein to help aid the prevention of relapses. Gut 2007;56:888-889. View abstract.</w:t>
        <w:br/>
        <w:tab/>
        <w:t>Hoac, T., Lundh, T., Purup, S., Onning, G., Sejrsen, K., and Akesson, B. Separation of selenium, zinc, and copper compounds in bovine whey using size exclusion chromatography linked to inductively coupled plasma mass spectrometry. J Agric.Food Chem. 5-16-2007;55:4237-4243. View abstract.</w:t>
        <w:br/>
        <w:tab/>
        <w:t>Bongers, M. E., de, Lorijn F., Reitsma, J. B., Groeneweg, M., Taminiau, J. A., and Benninga, M. A. The clinical effect of a new infant formula in term infants with constipation: a double-blind, randomized cross-over trial. Nutr J 2007;6:8. View abstract.</w:t>
        <w:br/>
        <w:tab/>
        <w:t>Beaulieu, J., Dupont, C., and Lemieux, P. Anti-inflammatory potential of a malleable matrix composed of fermented whey proteins and lactic acid bacteria in an atopic dermatitis model. J Inflamm.(Lond) 2007;4:6. View abstract.</w:t>
        <w:br/>
        <w:tab/>
        <w:t>Young, K. W., Munro, I. C., Taylor, S. L., Veldkamp, P., and van Dissel, J. T. The safety of whey protein concentrate derived from the milk of cows immunized against Clostridium difficile. Regul.Toxicol.Pharmacol 2007;47:317-326. View abstract.</w:t>
        <w:br/>
        <w:tab/>
        <w:t>von, Berg A., Koletzko, S., Filipiak-Pittroff, B., Laubereau, B., Grubl, A., Wichmann, H. E., Bauer, C. P., Reinhardt, D., and Berdel, D. Certain hydrolyzed formulas reduce the incidence of atopic dermatitis but not that of asthma: three-year results of the German Infant Nutritional Intervention Study. J Allergy Clin Immunol. 2007;119:718-725. View abstract.</w:t>
        <w:br/>
        <w:tab/>
        <w:t>Poulin, Y., Bissonnette, R., Juneau, C., Cantin, K., Drouin, R., and Poubelle, P. E. XP-828l in the treatment of mild to moderate psoriasis: randomized, double-blind, placebo-controlled study. J Cutan.Med Surg 2006;10:241-248. View abstract.</w:t>
        <w:br/>
        <w:tab/>
        <w:t>Lee, Y. M., Skurk, T., Hennig, M., and Hauner, H. Effect of a milk drink supplemented with whey peptides on blood pressure in patients with mild hypertension. Eur.J Nutr 2007;46:21-27. View abstract.</w:t>
        <w:br/>
        <w:tab/>
        <w:t>Lothian, J. B., Grey, V., and Lands, L. C. Effect of whey protein to modulate immune response in children with atopic asthma. Int J Food Sci Nutr 2006;57(3-4):204-211. View abstract.</w:t>
        <w:br/>
        <w:tab/>
        <w:t>Tessari, P., Kiwanuka, E., Cristini, M., Zaramella, M., Enslen, M., Zurlo, C., and Garcia-Rodenas, C. Slow versus fast proteins in the stimulation of beta-cell response and the activation of the entero-insular axis in type 2 diabetes. Diabetes Metab Res Rev. 2007;23:378-385. View abstract.</w:t>
        <w:br/>
        <w:t>Pins, J. J. and Keenan, J. M. Effects of whey peptides on cardiovascular disease risk factors. J Clin Hypertens.(Greenwich.) 2006;8:775-782. [RETRACTED]. View abstract.</w:t>
        <w:br/>
        <w:tab/>
        <w:t>Osborn, D. A. and Sinn, J. Formulas containing hydrolysed protein for prevention of allergy and food intolerance in infants. Cochrane.Database.Syst.Rev. 2006;:CD003664. [RETRACTED]. View abstract.</w:t>
        <w:br/>
        <w:tab/>
        <w:t>Uenishi, K., Ishida, H., Toba, Y., Aoe, S., Itabashi, A., and Takada, Y. Milk basic protein increases bone mineral density and improves bone metabolism in healthy young women. Osteoporos.Int 2007;18:385-390. View abstract.</w:t>
        <w:br/>
        <w:tab/>
        <w:t>Willoughby, D. S., Stout, J. R., and Wilborn, C. D. Effects of resistance training and protein plus amino acid supplementation on muscle anabolism, mass, and strength. Amino.Acids 2007;32:467-477. View abstract.</w:t>
        <w:br/>
        <w:tab/>
        <w:t>Kerksick, C. M., Rasmussen, C. J., Lancaster, S. L., Magu, B., Smith, P., Melton, C., Greenwood, M., Almada, A. L., Earnest, C. P., and Kreider, R. B. The effects of protein and amino acid supplementation on performance and training adaptations during ten weeks of resistance training. J Strength Cond.Res 2006;20:643-653. View abstract.</w:t>
        <w:br/>
        <w:tab/>
        <w:t>Almaas, H., Holm, H., Langsrud, T., Flengsrud, R., and Vegarud, G. E. In vitro studies of the digestion of caprine whey proteins by human gastric and duodenal juice and the effects on selected microorganisms. Br J Nutr 2006;96:562-569. View abstract.</w:t>
        <w:br/>
        <w:tab/>
        <w:t>Bowen, J., Noakes, M., and Clifton, P. M. Appetite regulatory hormone responses to various dietary proteins differ by body mass index status despite similar reductions in ad libitum energy intake. J Clin Endocrinol.Metab 2006;91:2913-2919. View abstract.</w:t>
        <w:br/>
        <w:tab/>
        <w:t>Kume, H., Okazaki, K., and Sasaki, H. Hepatoprotective effects of whey protein on D-galactosamine-induced hepatitis and liver fibrosis in rats. Biosci.Biotechnol.Biochem. 2006;70:1281-1285. View abstract.</w:t>
        <w:br/>
        <w:tab/>
        <w:t>Coburn, J. W., Housh, D. J., Housh, T. J., Malek, M. H., Beck, T. W., Cramer, J. T., Johnson, G. O., and Donlin, P. E. Effects of leucine and whey protein supplementation during eight weeks of unilateral resistance training. J Strength Cond.Res 2006;20:284-291. View abstract.</w:t>
        <w:br/>
        <w:tab/>
        <w:t>Macdermid, P. W. and Stannard, S. R. A whey-supplemented, high-protein diet versus a high-carbohydrate diet: effects on endurance cycling performance. Int J Sport Nutr Exerc.Metab 2006;16:65-77. View abstract.</w:t>
        <w:br/>
        <w:tab/>
        <w:t>Elia, D., Stadler, K., Horvath, V., and Jakus, J. Effect of soy- and whey protein-isolate supplemented diet on the redox parameters of trained mice. Eur.J Nutr 2006;45:259-266. View abstract.</w:t>
        <w:br/>
        <w:tab/>
        <w:t>Oner, O. Z., Ogunc, A. V., Cingi, A., Uyar, S. B., Yalcin, A. S., and Aktan, A. O. Whey feeding suppresses the measurement of oxidative stress in experimental burn injury. Surg Today 2006;36:376-381. View abstract.</w:t>
        <w:br/>
        <w:tab/>
        <w:t>Bowen, J., Noakes, M., Trenerry, C., and Clifton, P. M. Energy intake, ghrelin, and cholecystokinin after different carbohydrate and protein preloads in overweight men. J Clin Endocrinol Metab 2006;91:1477-1483. View abstract.</w:t>
        <w:br/>
        <w:tab/>
        <w:t>Tseng, Y. M., Lin, S. K., Hsiao, J. K., Chen, I. J., Lee, J. H., Wu, S. H., and Tsai, L. Y. Whey protein concentrate promotes the production of glutathione (GSH) by GSH reductase in the PC12 cell line after acute ethanol exposure. Food Chem.Toxicol. 2006;44:574-578. View abstract.</w:t>
        <w:br/>
        <w:tab/>
        <w:t>Paddon-Jones, D., Sheffield-Moore, M., Katsanos, C. S., Zhang, X. J., and Wolfe, R. R. Differential stimulation of muscle protein synthesis in elderly humans following isocaloric ingestion of amino acids or whey protein. Exp.Gerontol. 2006;41:215-219. View abstract.</w:t>
        <w:br/>
        <w:tab/>
        <w:t>Baumann, J. M., Rundell, K. W., Evans, T. M., and Levine, A. M. Effects of cysteine donor supplementation on exercise-induced bronchoconstriction. Med Sci Sports Exerc. 2005;37:1468-1473. View abstract.</w:t>
        <w:br/>
        <w:tab/>
        <w:t>Aoe, S., Koyama, T., Toba, Y., Itabashi, A., and Takada, Y. A controlled trial of the effect of milk basic protein (MBP) supplementation on bone metabolism in healthy menopausal women. Osteoporos.Int 2005;16:2123-2128. View abstract.</w:t>
        <w:br/>
        <w:tab/>
        <w:t>Zhao, Y., Martin, B. R., Wastney, M. E., Schollum, L., and Weaver, C. M. Acute versus chronic effects of whey proteins on calcium absorption in growing rats. Exp.Biol Med (Maywood.) 2005;230:536-542. View abstract.</w:t>
        <w:br/>
        <w:tab/>
        <w:t>Mullins, N. M. and Sinning, W. E. Effects of resistance training and protein supplementation on bone turnover in young adult women. Nutr Metab (Lond) 8-17-2005;2:19. View abstract.</w:t>
        <w:br/>
        <w:tab/>
        <w:t>Moreno, Y. F., Sgarbieri, V. C., da Silva, M. N., Toro, A. A., and Vilela, M. M. Features of whey protein concentrate supplementation in children with rapidly progressive HIV infection. J Trop.Pediatr 2006;52:34-38. View abstract.</w:t>
        <w:br/>
        <w:tab/>
        <w:t>Frid, A. H., Nilsson, M., Holst, J. J., and Bjorck, I. M. Effect of whey on blood glucose and insulin responses to composite breakfast and lunch meals in type 2 diabetic subjects. Am J Clin Nutr 2005;82:69-75. View abstract.</w:t>
        <w:br/>
        <w:tab/>
        <w:t>Schmitt, J. A., Jorissen, B. L., Dye, L., Markus, C. R., Deutz, N. E., and Riedel, W. J. Memory function in women with premenstrual complaints and the effect of serotonergic stimulation by acute administration of an alpha-lactalbumin protein. J Psychopharmacol 2005;19:375-384. View abstract.</w:t>
        <w:br/>
        <w:tab/>
        <w:t>Planas, M., Alvarez, J., Garcia-Peris, P. A., de la Cuerda, C., de, Lucas P., Castella, M., Canseco, F., and Reyes, L. Nutritional support and quality of life in stable chronic obstructive pulmonary disease (COPD) patients. Clin Nutr 2005;24:433-441. View abstract.</w:t>
        <w:br/>
        <w:tab/>
        <w:t>van Dissel, J. T., de, Groot N., Hensgens, C. M., Numan, S., Kuijper, E. J., Veldkamp, P., and van 't, Wout J. Bovine antibody-enriched whey to aid in the prevention of a relapse of Clostridium difficile-associated diarrhoea: preclinical and preliminary clinical data. J Med Microbiol. 2005;54(Pt 2):197-205. View abstract.</w:t>
        <w:br/>
        <w:tab/>
        <w:t>Brown, E. C., DiSilvestro, R. A., Babaknia, A., and Devor, S. T. Soy versus whey protein bars: effects on exercise training impact on lean body mass and antioxidant status. Nutr J 12-8-2004;3:22. View abstract.</w:t>
        <w:br/>
        <w:tab/>
        <w:t>Tipton, K. D., Elliott, T. A., Cree, M. G., Wolf, S. E., Sanford, A. P., and Wolfe, R. R. Ingestion of casein and whey proteins result in muscle anabolism after resistance exercise. Med Sci Sports Exerc. 2004;36:2073-2081. View abstract.</w:t>
        <w:br/>
        <w:tab/>
        <w:t>Anderson, G. H., Tecimer, S. N., Shah, D., and Zafar, T. A. Protein source, quantity, and time of consumption determine the effect of proteins on short-term food intake in young men. J Nutr 2004;134:3011-3015. View abstract.</w:t>
        <w:br/>
        <w:tab/>
        <w:t>Walsh, D. J., Bernard, H., Murray, B. A., MacDonald, J., Pentzien, A. K., Wright, G. A., Wal, J. M., Struthers, A. D., Meisel, H., and FitzGerald, R. J. In vitro generation and stability of the lactokinin beta-lactoglobulin fragment (142-148). J Dairy Sci 2004;87:3845-3857. View abstract.</w:t>
        <w:br/>
        <w:tab/>
        <w:t>Grey, V., Mohammed, S. R., Smountas, A. A., Bahlool, R., and Lands, L. C. Improved glutathione status in young adult patients with cystic fibrosis supplemented with whey protein. J.Cyst.Fibros. 2003;2:195-198. View abstract.</w:t>
        <w:br/>
        <w:tab/>
        <w:t>Borsheim, E., Aarsland, A., and Wolfe, R. R. Effect of an amino acid, protein, and carbohydrate mixture on net muscle protein balance after resistance exercise. Int J Sport Nutr Exerc.Metab 2004;14:255-271. View abstract.</w:t>
        <w:br/>
        <w:tab/>
        <w:t>Calbet, J. A. and Holst, J. J. Gastric emptying, gastric secretion and enterogastrone response after administration of milk proteins or their peptide hydrolysates in humans. Eur.J Nutr 2004;43:127-139. View abstract.</w:t>
        <w:br/>
        <w:tab/>
        <w:t>Murray, B. A., Walsh, D. J., and FitzGerald, R. J. Modification of the furanacryloyl-L-phenylalanylglycylglycine assay for determination of angiotensin-I-converting enzyme inhibitory activity. J Biochem.Biophys.Methods 5-31-2004;59:127-137. View abstract.</w:t>
        <w:br/>
        <w:tab/>
        <w:t>Vermeirssen, V., van der Bent, A., Van, Camp J., van, Amerongen A., and Verstraete, W. A quantitative in silico analysis calculates the angiotensin I converting enzyme (ACE) inhibitory activity in pea and whey protein digests. Biochimie 2004;86:231-239. View abstract.</w:t>
        <w:br/>
        <w:tab/>
        <w:t>Chromiak, J. A., Smedley, B., Carpenter, W., Brown, R., Koh, Y. S., Lamberth, J. G., Joe, L. A., Abadie, B. R., and Altorfer, G. Effect of a 10-week strength training program and recovery drink on body composition, muscular strength and endurance, and anaerobic power and capacity. Nutrition 2004;20:420-427. View abstract.</w:t>
        <w:br/>
        <w:tab/>
        <w:t>Becker, A., Watson, W., Ferguson, A., Dimich-Ward, H., and Chan-Yeung, M. The Canadian asthma primary prevention study: outcomes at 2 years of age. J Allergy Clin Immunol. 2004;113:650-656. View abstract.</w:t>
        <w:br/>
        <w:tab/>
        <w:t>van Elswijk, D. A., Diefenbach, O., van der Berg, S., Irth, H., Tjaden, U. R., and van der Greef, J. Rapid detection and identification of angiotensin-converting enzyme inhibitors by on-line liquid chromatography-biochemical detection, coupled to electrospray mass spectrometry. J Chromatogr.A 12-5-2003;1020:45-58. View abstract.</w:t>
        <w:br/>
        <w:tab/>
        <w:t>Vandenplas, Y. Atopy at 3 years in high-risk infants fed whey hydrolysate or conventional formula. Lancet 5-2-1992;339:1118. View abstract.</w:t>
        <w:br/>
        <w:tab/>
        <w:t>Vermeirssen, V., Van, Camp J., Devos, L., and Verstraete, W. Release of angiotensin I converting enzyme (ACE) inhibitory activity during in vitro gastrointestinal digestion: from batch experiment to semicontinuous model. J Agric.Food Chem. 9-10-2003;51:5680-5687. View abstract.</w:t>
        <w:br/>
        <w:tab/>
        <w:t>Hernandez-Ledesma, B., Martin-Alvarez, P. J., and Pueyo, E. Assessment of the spectrophotometric method for determination of angiotensin-converting-enzyme activity: influence of the inhibition type. J Agric.Food Chem. 7-16-2003;51:4175-4179. View abstract.</w:t>
        <w:br/>
        <w:tab/>
        <w:t>Dangin, M., Guillet, C., Garcia-Rodenas, C., Gachon, P., Bouteloup-Demange, C., Reiffers-Magnani, K., Fauquant, J., Ballevre, O., and Beaufrere, B. The rate of protein digestion affects protein gain differently during aging in humans. J Physiol 6-1-2003;549(Pt 2):635-644. View abstract.</w:t>
        <w:br/>
        <w:tab/>
        <w:t>von, Berg A., Koletzko, S., Grubl, A., Filipiak-Pittroff, B., Wichmann, H. E., Bauer, C. P., Reinhardt, D., and Berdel, D. The effect of hydrolyzed cow's milk formula for allergy prevention in the first year of life: the German Infant Nutritional Intervention Study, a randomized double-blind trial. J Allergy Clin Immunol. 2003;111:533-540. View abstract.</w:t>
        <w:br/>
        <w:tab/>
        <w:t>Low, P. P., Rutherfurd, K. J., Gill, H. S., and Cross, M. L. Effect of dietary whey protein concentrate on primary and secondary antibody responses in immunized BALB/c mice. Int Immunopharmacol. 2003;3:393-401. View abstract.</w:t>
        <w:br/>
        <w:tab/>
        <w:t>Hall, W. L., Millward, D. J., Long, S. J., and Morgan, L. M. Casein and whey exert different effects on plasma amino acid profiles, gastrointestinal hormone secretion and appetite. Br J Nutr 2003;89:239-248. View abstract.</w:t>
        <w:br/>
        <w:tab/>
        <w:t>Kent, K. D., Harper, W. J., and Bomser, J. A. Effect of whey protein isolate on intracellular glutathione and oxidant-induced cell death in human prostate epithelial cells. Toxicol.In Vitro 2003;17:27-33. View abstract.</w:t>
        <w:br/>
        <w:tab/>
        <w:t>Vermeirssen, V., Van Camp, J., Augustijns, P., and Verstraete, W. Angiotensin-I Converting Enzyme (ACE) inhibitory peptides derived from pea and whey protein. Meded.Rijksuniv.Gent Fak.Landbouwkd.Toegep.Biol.Wet. 2002;67:27-30. View abstract.</w:t>
        <w:br/>
        <w:tab/>
        <w:t>See, D., Mason, S., and Roshan, R. Increased tumor necrosis factor alpha (TNF-alpha) and natural killer cell (NK) function using an integrative approach in late stage cancers. Immunol.Invest 2002;31:137-153. View abstract.</w:t>
        <w:br/>
        <w:tab/>
        <w:t>Markus, C. R., Olivier, B., and de Haan, E. H. Whey protein rich in alpha-lactalbumin increases the ratio of plasma tryptophan to the sum of the other large neutral amino acids and improves cognitive performance in stress-vulnerable subjects. Am.J.Clin.Nutr. 2002;75:1051-1056. View abstract.</w:t>
        <w:br/>
        <w:tab/>
        <w:t>Micke, P., Beeh, K. M., and Buhl, R. Effects of long-term supplementation with whey proteins on plasma glutathione levels of HIV-infected patients. Eur.J Nutr 2002;41:12-18. View abstract.</w:t>
        <w:br/>
        <w:tab/>
        <w:t>Penttila, I. A., Zhang, M. F., Bates, E., Regester, G., Read, L. C., and Zola, H. Immune modulation in suckling rat pups by a growth factor extract derived from milk whey. J Dairy Res 2001;68:587-599. View abstract.</w:t>
        <w:br/>
        <w:tab/>
        <w:t>Vermeirssen, V., Van, Camp J., and Verstraete, W. Optimisation and validation of an angiotensin-converting enzyme inhibition assay for the screening of bioactive peptides. J Biochem.Biophys.Methods 3-4-2002;51:75-87. View abstract.</w:t>
        <w:br/>
        <w:tab/>
        <w:t>Chan, Y. H., Shek, L. P., Aw, M., Quak, S. H., and Lee, B. W. Use of hypoallergenic formula in the prevention of atopic disease among Asian children. J Paediatr.Child Health 2002;38:84-88. View abstract.</w:t>
        <w:br/>
        <w:tab/>
        <w:t>Agin, D., Gallagher, D., Wang, J., Heymsfield, S. B., Pierson, R. N., Jr., and Kotler, D. P. Effects of whey protein and resistance exercise on body cell mass, muscle strength, and quality of life in women with HIV. AIDS 12-7-2001;15:2431-2440. View abstract.</w:t>
        <w:br/>
        <w:tab/>
        <w:t>Nentwich, I., Michkova, E., Nevoral, J., Urbanek, R., and Szepfalusi, Z. Cow's milk-specific cellular and humoral immune responses and atopy skin symptoms in infants from atopic families fed a partially (pHF) or extensively (eHF) hydrolyzed infant formula. Allergy 2001;56:1144-1156. View abstract.</w:t>
        <w:br/>
        <w:tab/>
        <w:t>Kumar, P., Yadav, S., Srinivasan, A., Bhatia, K. L., and Singh, T. P. A novel 40 kDa protein from goat mammary secretions: purification, crystallization and preliminary X-ray diffraction studies. Acta Crystallogr.D.Biol Crystallogr. 2001;57(Pt 9):1332-1333. View abstract.</w:t>
        <w:br/>
        <w:tab/>
        <w:t>Watanabe, A., Okada, K., Shimizu, Y., Wakabayashi, H., Higuchi, K., Niiya, K., Kuwabara, Y., Yasuyama, T., Ito, H., Tsukishiro, T., Kondoh, Y., Emi, N., and Kohri, H. Nutritional therapy of chronic hepatitis by whey protein (non-heated). J.Med. 2000;31(5-6):283-302. View abstract.</w:t>
        <w:br/>
        <w:tab/>
        <w:t>Toba, Y., Takada, Y., Matsuoka, Y., Morita, Y., Motouri, M., Hirai, T., Suguri, T., Aoe, S., Kawakami, H., Kumegawa, M., Takeuchi, A., and Itabashi, A. Milk basic protein promotes bone formation and suppresses bone resorption in healthy adult men. Biosci.Biotechnol.Biochem. 2001;65:1353-1357. View abstract.</w:t>
        <w:br/>
        <w:tab/>
        <w:t>Aoe, S., Toba, Y., Yamamura, J., Kawakami, H., Yahiro, M., Kumegawa, M., Itabashi, A., and Takada, Y. Controlled trial of the effects of milk basic protein (MBP) supplementation on bone metabolism in healthy adult women. Biosci.Biotechnol.Biochem. 2001;65:913-918. View abstract.</w:t>
        <w:br/>
        <w:tab/>
        <w:t>Testing of nutritional supplement for wasting. Res Initiat.Treat.Action. 1999;5:18. View abstract.</w:t>
        <w:br/>
        <w:tab/>
        <w:t>Micke, P., Beeh, K. M., Schlaak, J. F., and Buhl, R. Oral supplementation with whey proteins increases plasma glutathione levels of HIV-infected patients. Eur.J Clin Invest 2001;31:171-178. View abstract.</w:t>
        <w:br/>
        <w:tab/>
        <w:t>Exl, B. M., Deland, U., Secretin, M. C., Preysch, U., Wall, M., and Shmerling, D. H. Improved general health status in an unselected infant population following an allergen-reduced dietary intervention programme: the ZUFF-STUDY-PROGRAMME. Part II: infant growth and health status to age 6 months. ZUg-FrauenFeld. Eur J Nutr 2000;39:145-156. View abstract.</w:t>
        <w:br/>
        <w:tab/>
        <w:t>Halken, S., Hansen, K. S., Jacobsen, H. P., Estmann, A., Faelling, A. E., Hansen, L. G., Kier, S. R., Lassen, K., Lintrup, M., Mortensen, S., Ibsen, K. K., Osterballe, O., and Host, A. Comparison of a partially hydrolyzed infant formula with two extensively hydrolyzed formulas for allergy prevention: a prospective, randomized study. Pediatr Allergy Immunol. 2000;11:149-161. View abstract.</w:t>
        <w:br/>
        <w:tab/>
        <w:t>Chan-Yeung, M., Manfreda, J., Dimich-Ward, H., Ferguson, A., Watson, W., and Becker, A. A randomized controlled study on the effectiveness of a multifaceted intervention program in the primary prevention of asthma in high-risk infants. Arch Pediatr Adolesc.Med 2000;154:657-663. View abstract.</w:t>
        <w:br/>
        <w:tab/>
        <w:t>Agin, D., Kotler, D. P., Papandreou, D., Liss, M., Wang, J., Thornton, J., Gallagher, D., and Pierson, R. N., Jr. Effects of whey protein and resistance exercise on body composition and muscle strength in women with HIV infection. Ann.N.Y.Acad.Sci. 2000;904:607-609. View abstract.</w:t>
        <w:br/>
        <w:tab/>
        <w:t>Demling, R. H. and DeSanti, L. Effect of a hypocaloric diet, increased protein intake and resistance training on lean mass gains and fat mass loss in overweight police officers. Ann Nutr Metab 2000;44:21-29. View abstract.</w:t>
        <w:br/>
        <w:tab/>
        <w:t>Markus, C. R., Olivier, B., Panhuysen, G. E., Van Der Gugten, J., Alles, M. S., Tuiten, A., Westenberg, H. G., Fekkes, D., Koppeschaar, H. F., and de Haan, E. E. The bovine protein alpha-lactalbumin increases the plasma ratio of tryptophan to the other large neutral amino acids, and in vulnerable subjects raises brain serotonin activity, reduces cortisol concentration, and improves mood under stress. Am J Clin Nutr 2000;71:1536-1544. View abstract.</w:t>
        <w:br/>
        <w:tab/>
        <w:t>van, Hall G., Shirreffs, S. M., and Calbet, J. A. Muscle glycogen resynthesis during recovery from cycle exercise: no effect of additional protein ingestion. J Appl Physiol 2000;88:1631-1636. View abstract.</w:t>
        <w:br/>
        <w:tab/>
        <w:t>Pihlanto-Leppala, A., Koskinen, P., Piilola, K., Tupasela, T., and Korhonen, H. Angiotensin I-converting enzyme inhibitory properties of whey protein digests: concentration and characterization of active peptides. J Dairy Res 2000;67:53-64. View abstract.</w:t>
        <w:br/>
        <w:tab/>
        <w:t>Lothian, B., Grey, V., Kimoff, R. J., and Lands, L. C. Treatment of obstructive airway disease with a cysteine donor protein supplement: a case report. Chest 2000;117:914-916. View abstract.</w:t>
        <w:br/>
        <w:tab/>
        <w:t>Kappeler, S., Farah, Z., and Puhan, Z. Alternative splicing of lactophorin mRNA from lactating mammary gland of the camel (Camelus dromedarius). J Dairy Sci 1999;82:2084-2093. View abstract.</w:t>
        <w:br/>
        <w:tab/>
        <w:t>Yamamoto, N., Maeno, M., and Takano, T. Purification and characterization of an antihypertensive peptide from a yogurt-like product fermented by Lactobacillus helveticus CPN4. J Dairy Sci 1999;82:1388-1393. View abstract.</w:t>
        <w:br/>
        <w:tab/>
        <w:t>Bordenave, S., Sannier, F., Ricart, G., and Piot, J. M. Continuous hydrolysis of goat whey in an ultrafiltration reactor: generation of alpha-lactorphin. Prep.Biochem.Biotechnol. 1999;29:189-202. View abstract.</w:t>
        <w:br/>
        <w:tab/>
        <w:t>Kalman, D., Feldman, S., Martinez, M., Krieger, D. R., and Tallon, M. J. Effect of protein source and resistance training on body composition and sex hormones. J.Int.Soc.Sports Nutr. 2007;4:4. View abstract.</w:t>
        <w:br/>
        <w:tab/>
        <w:t>Nash, M. S., Meltzer, N. M., Martins, S. C., Burns, P. A., Lindley, S. D., and Field-Fote, E. C. Nutrient supplementation post ambulation in persons with incomplete spinal cord injuries: a randomized, double-blinded, placebo-controlled case series. Arch Phys.Med Rehabil. 2007;88:228-233. View abstract.</w:t>
        <w:br/>
        <w:tab/>
        <w:t>Kaplan, R. J., Greenwood, C. E., Winocur, G., and Wolever, T. M. Dietary protein, carbohydrate, and fat enhance memory performance in the healthy elderly. Am J Clin Nutr 2001;74:687-693. View abstract.</w:t>
        <w:br/>
        <w:tab/>
        <w:t>Deutz, N. E., Safar, A., Schutzler, S., Memelink, R., Ferrando, A., Spencer, H., van, Helvoort A., and Wolfe, R. R. Muscle protein synthesis in cancer patients can be stimulated with a specially formulated medical food. Clin Nutr 2011;30:759-768. View abstract.</w:t>
        <w:br/>
        <w:tab/>
        <w:t>van Hall, G., Saris, W. H., van de Schoor, P. A., and Wagenmakers, A. J. The effect of free glutamine and peptide ingestion on the rate of muscle glycogen resynthesis in man. Int.J.Sports Med. 2000;21:25-30. View abstract.</w:t>
        <w:br/>
        <w:tab/>
        <w:t>Bemben MG, Witten MS Carter JM Eliot KA Knehans AW Bemben DA. The effects of supplementation with creatine and protein on muscle strength following a traditional resistance training program in middle-aged and older men. J Nutr Health Aging. 2010;14:155-159. View abstract.</w:t>
        <w:br/>
        <w:tab/>
        <w:t>Whitt, K. N., Ward, S. C., Deniz, K., Liu, L., Odin, J. A., and Qin, L. Cholestatic liver injury associated with whey protein and creatine supplements. Semin.Liver Dis. 2008;28:226-231. View abstract.</w:t>
        <w:br/>
        <w:tab/>
        <w:t>Burke, D. G., Chilibeck, P. D., Davidson, K. S., Candow, D. G., Farthing, J., and Smith-Palmer, T. The effect of whey protein supplementation with and without creatine monohydrate combined with resistance training on lean tissue mass and muscle strength. Int J Sport Nutr.Exerc.Metab 2001;11:349-364. View abstract.</w:t>
        <w:br/>
        <w:tab/>
        <w:t>Cornish, S. M., Candow, D. G., Jantz, N. T., Chilibeck, P. D., Little, J. P., Forbes, S., Abeysekara, S., and Zello, G. A. Conjugated linoleic acid combined with creatine monohydrate and whey protein supplementation during strength training. Int J Sport Nutr Exerc.Metab 2009;19:79-96. View abstract.</w:t>
        <w:br/>
        <w:tab/>
        <w:t>Koopman, R., Verdijk, L. B., Beelen, M., Gorselink, M., Kruseman, A. N., Wagenmakers, A. J., Kuipers, H., and van Loon, L. J. Co-ingestion of leucine with protein does not further augment post-exercise muscle protein synthesis rates in elderly men. Br.J Nutr 2008;99:571-580. View abstract.</w:t>
        <w:br/>
        <w:tab/>
        <w:t>Nilsson, M., Holst, J. J., and Bjorck, I. M. Metabolic effects of amino acid mixtures and whey protein in healthy subjects: studies using glucose-equivalent drinks. Am J Clin Nutr 2007;85:996-1004. View abstract.</w:t>
        <w:br/>
        <w:tab/>
        <w:t>Pfeffer, G., Majamaa, K., Turnbull, D. M., Thorburn, D., and Chinnery, P. F. Treatment for mitochondrial disorders. Cochrane Database.Syst.Rev. 2012;4:CD004426. View abstract.</w:t>
        <w:br/>
        <w:t>Tang JE, Moore DR, Kujbida GW, et al. Ingestion of whey hydrolysate, casein, or soy protein isolate: effects on mixed muscle protein synthesis at rest and following resistance exercise in young men. J Appl Physiol 2009;107:987-92. View abstract.</w:t>
        <w:br/>
        <w:t>Candow DG, Burke NC, Smith-Palmer T, Burke DG. Effect of whey and soy protein supplementation combined with resistance training in young adults. Int J Sport Nutr Exerc Metab 2006;16:233-44. View abstract.</w:t>
        <w:br/>
        <w:t>Power O, Hallihan A, Jakeman P. Human insulinotropic response to oral ingrestion of native and hydrolysed whey protrein. Amino Acids 2009;37:333-9. View abstract.</w:t>
        <w:br/>
        <w:t>Tang JE, Manolakos JJ, Kujbida GW, et al. Minimal whey protain with carbohydrate stimulates muscle protein synthesis following resistance exercise in trained young men. Appl Physiol Nutr Metab 2007;32:1132-8. View abstract.</w:t>
        <w:br/>
        <w:t>Cribb PJ, Williams AD, Stathis CG, et al. Effects of whey isolate, creatine, and resistance training on muscle hypertrophy. Med Sci Sports Exerc 2007;39:298-307. View abstract.</w:t>
        <w:br/>
        <w:t>Cribb PJ, Wiliams AD, Carey MF, Hayes A. The effect of whey isolate and resistance training on strength, body composition, and plasma glutamine. Int J Sport Nutr Exerc Metab 2006;16:494-509. View abstract.</w:t>
        <w:br/>
        <w:t>Peters ML, Leonard M, Licata AA. Role of alendronate and risedronate in preventing and treating osteoporosis. Cleve Clin J Med 2001;68:945-51. View abstract.</w:t>
        <w:br/>
        <w:t>Belobrajdic DP, McIntosh GH, Owens JA.  A high-whey-protein diet reduces body weight gain and alters insulin sensitivity relative to red meat in Wister rats.  J Nutr 2004;134:1454-8. View abstract.</w:t>
        <w:br/>
        <w:t>Pletz MW, Petzold P, Allen A, et al.  Effect of calcium carbonate on bioavailability of orally administered gemifloxacin. Antimicrob Agents Chemother 2003;47:2158-60.. View abstract.</w:t>
        <w:br/>
        <w:t xml:space="preserve">Nelson L, Rao A, Olson P. Unique hydrolyzed whey protein isolates with antihypertensive activity. Institute of Food Tech 2000 Ann Mtg &amp; Food Expo:abstract 38-6. Available at:  ift.confex.com/ift/2000/techprogram/paper_5129.htm </w:t>
        <w:br/>
        <w:t>Semla TP, Beizer JL, Higbee MD. Geriatric Dosage Handbook.  4th ed. Hudson, OH: Lexicomp, 1998.</w:t>
        <w:br/>
        <w:t>Bounous G, Batist G, Gold P. Whey proteins in cancer prevention. Cancer Lett 1991;7:91-4. View abstract.</w:t>
        <w:br/>
        <w:t>Laoprasert N, Wallen ND, Jones RT, et al. Anaphylaxis in a milk-allergic child following ingestion of lemon sorbet containing trace quantities of milk. J Food Prot 1998;61:1522-4. View abstract.</w:t>
        <w:br/>
        <w:t>Engelson ES, et al. Effect of a high protein diet upon protein metabolism in HIV-infected men and women. Int Conf AIDS 1998;12:553 (abstract #32166).</w:t>
        <w:br/>
        <w:t>Wong CW, Watson DL. Immunomodulatory effects of dietary whey proteins in mice. J Dairy Res 1995;62:359-68. View abstract.</w:t>
        <w:br/>
        <w:t>Wong CW, Liu AH, Regester GO, et al. Influence of whey and purified whey proteins on neutrophil functions in sheep. J Dairy Res 1997;64:281-8. View abstract.</w:t>
        <w:br/>
        <w:t>Baruchel S, Olivier R, Wainberg M. Anti-HIV and anti-apoptotic activity of the whey protein concentrate: IMMUNOCAL. Int Conf AIDS 1994;10:32 (abstract # 421A).</w:t>
        <w:br/>
        <w:t>Voss T, Rowe B, Graf L, et al. Management of HIV-related weight loss and diarrhea with an enteral formula containing whey peptides and medium-chain triglycerides. Int Conf AIDS 1991;7:223 (abstract # WB2165).</w:t>
        <w:br/>
        <w:t>Vergel NR, Salvato P, Mooney M. Anabolic steroids, resistance exercise and protein supplementation effect on lean body mass in HIV+ patients. Int Conf AIDS 1998;12:557 (abstract # 32185).</w:t>
        <w:br/>
        <w:t>Fayer R, Guidry A, Blagburn BL. Immunotherapeutic efficacy of bovine colostral immunoglobulins from a hyperimmunized cow against cryptosporidiosis in neonatal mice. Infect Immun 1990;58:2962-5. View abstract.</w:t>
        <w:br/>
        <w:t>Papenburg R, Bounous G, Fleiszer D, Gold P.  Dietary milk proteins inhibit the development of dimethylhydrazine-induced malignancy. Tumor Biol 1990;11:129-36. View abstract.</w:t>
        <w:br/>
        <w:t>Salomon SB, Jung J, Voss T, et al. An elemental diet containing medium-chain triglycerides and enzymatically hydrolyzed protein can improve gastrointestinal tolerance in people infected with HIV. J Am Diet Assoc 1998;98:460-2. View abstract.</w:t>
        <w:br/>
        <w:t>Kennedy RS, Konok GP, Bounous G, et al. The use of a whey protein concentrate in the treatment of patients with metastatic carcinoma: a phase I-II clinical study. Anticancer Res 1995;15:2643-9. View abstract.</w:t>
        <w:br/>
        <w:t>McIntosh GH. Colon cancer: dietary modifications required for a balanced protective diet. Prev Med 1993;22:767-74. View abstract.</w:t>
        <w:br/>
        <w:t>Vandenplas Y, Hauser B, Van den Borre C, et al. Effect of a whey hydrolysate prophylaxis of atopic disease. Ann Allergy 1992;68:419-24. View abstract.</w:t>
        <w:br/>
        <w:t>Bounous G, Baruchel S, Falutz J, Gold P. Whey proteins as a food supplement in HIV-seropositive individuals. Clin Invest Med 1993;16:204-9. View abstract.</w:t>
        <w:br/>
        <w:t>Hakkak R, Korourian S, Shelnutt SR, et al.  Diets containing whey proteins or soy protein isolate protect against 7,12-dimethylbenz(a)anthracene-induced mammary tumors in female rats.  Cancer Epidemiol Biomarkers Prev 2000;9:113-7. View abstract.</w:t>
        <w:br/>
        <w:t>Eriksson T, Granerus AK, Linde A, et al.  "On-off" phenomenon in Parkinson's disease: relationship between dopa and other large neutral amino acids in plasma. Neurology 1988;38:1245-8. View abstract.</w:t>
        <w:br/>
        <w:t>Juncos JL, Fabbrini G, Mouradian MM, et al. Dietary influences on the antiparkinsonian response to levodopa. Arch Neurol 1987;44:1003-5. View abstract.</w:t>
        <w:br/>
        <w:t>Baruzzi A, Contin M, Riva R, et al. Influence of meal ingestion time on pharmacokinetics of orally administered levodopa in parkinsonian patients. Clin Neuropharmacol 1987;10:527-37. View abstract.</w:t>
        <w:br/>
        <w:t>Nutt JG, Woodward WR, Hammerstad JP, et al. The "on-off" phenomenon in Parkinson's disease. Relation to levodopa absorption and transport. N Engl J Med 1984;310:483-8. View abstract.</w:t>
        <w:br/>
        <w:t>Bell SJ. Whey protein concentrates with and without immunoglobulins: a review. J Med Food 2000;3:1-13.</w:t>
        <w:br/>
        <w:t>Freeland-Graves JH, Lin PH. Plasma uptake of manganese as affected by oral loads of manganese, calcium, milk, phosphorus, copper, and zinc. J Am Coll Nutr 1991;10:38-43. View abstract.</w:t>
        <w:br/>
        <w:t>Maton PN, Burton ME.  Antacids revisited: a review of their clinical pharmacology and recommended therapeutic use.  Drugs 1999;57:855-70. View abstract.</w:t>
        <w:br/>
        <w:t>Dallas S, Stempak D, Koren G, et al.  Whey protein concentrate (WPC) modulation of lymphocyte glutathione levels in vitro.  Clin Pharmacol Ther 2000;67:156 (abstract PIII-56).</w:t>
        <w:br/>
        <w:t>Niikawa M, Hayashi H, Sato T, et al.  Isolation of substances from glossy privet (Ligustrum lucidum Ait.) inhibiting the mutagenicity of benzo[a]pyrene in bacteria.  Mutat Res 1993;319:1-9. View abstract.</w:t>
        <w:br/>
        <w:t>Barak AJ, Beckenhauer HC, Tuma DJ. Betaine, ethanol, and the liver, a review.  Alcohol 1996;13:395-8. View abstract.</w:t>
        <w:br/>
        <w:t>Kim JM, White RH.  Effect of vitamin E on the anticoagulant response to warfarin.  Am J Cardiol 1996;77:545-6. View abstract.</w:t>
        <w:br/>
        <w:t>Srivastava Y, Venkatakrishna-Bhatt H, Verma Y, et al. Antidiabetic and adaptogenic properties of Momordica charantia extract: An experimental and clinical evaluation. Phytother Res 1993;7:285-9.</w:t>
        <w:br/>
        <w:t>Robbers JE, Speedie MK, Tyler VE. Pharmacognosy and Pharmacobiotechnology. Baltimore, MD: Williams &amp; Wilkins, 1996.</w:t>
        <w:br/>
        <w:t>Martindale W. Martindale the Extra Pharmacopoeia. Pharmaceutical Press, 1999.</w:t>
        <w:br/>
        <w:t>Schulz V, Hansel R, Tyler VE. Rational Phytotherapy: A Physician's Guide to Herbal Medicine.  Terry C. Telger, transl. 3rd ed. Berlin, GER: Springer, 1998.</w:t>
        <w:br/>
        <w:t>The Review of Natural Products by Facts and Comparisons. St. Louis, MO: Wolters Kluwer Co., 1999.</w:t>
        <w:br/>
        <w:t>Blumenthal M, ed. The Complete German Commission E Monographs: Therapeutic Guide to Herbal Medicines. Trans. S. Klein. Boston, MA: American Botanical Council, 1998.</w:t>
        <w:br/>
        <w:t>Monographs on the medicinal uses of plant drugs.  Exeter, UK: European Scientific Co-op Phytother,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