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Hoodia</w:t>
      </w:r>
    </w:p>
    <w:p>
      <w:r>
        <w:t>url: https://www.nccih.nih.gov/health/hoodia</w:t>
        <w:br/>
        <w:br/>
        <w:br/>
        <w:t>Hoodia</w:t>
        <w:br/>
        <w:t>Common Names: hoodia, Kalahari cactus, Xhoba</w:t>
        <w:br/>
        <w:br/>
        <w:t>Latin Names: Hoodia gordonii</w:t>
        <w:br/>
        <w:br/>
        <w:t>Background</w:t>
        <w:br/>
        <w:t>Hoodia is a cactus-like plant that grows in Africa s Kalahari Desert. Historically, the San Bushmen are believed to have used hoodia to suppress appetite.</w:t>
        <w:br/>
        <w:t>Today, hoodia dietary supplements are promoted as appetite suppressants for weight loss.</w:t>
        <w:br/>
        <w:t>How Much Do We Know?</w:t>
        <w:br/>
        <w:t>We know very little about hoodia because only one study of this herb has been done in people.</w:t>
        <w:br/>
        <w:t>What Have We Learned?</w:t>
        <w:br/>
        <w:t>The one small study of hoodia in people involved women who were overweight. Those who took hoodia for 15 days didn't lose more weight than those who took a placebo.</w:t>
        <w:br/>
        <w:t>What Do We Know About Safety?</w:t>
        <w:br/>
        <w:t>Little is known about the safety of hoodia. However, the one completed study in people raises concerns. In that study, participants taking hoodia had more side effects than those taking placebos, including nausea, vomiting, dizziness, and odd skin sensations. Of concern, hoodia significantly affected some clinical and safety parameters, such as blood pressure, bilirubin, and electrocardiogram (heart function) measures.</w:t>
        <w:br/>
        <w:t>Little is known about whether it s safe to use hoodia during pregnancy or while breastfeeding.</w:t>
        <w:br/>
        <w:t>Whether hoodia interacts with medicines or other supplements is not known.</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Blom WAM, Abrahamse SL, Bradford R, et al. Effects of 15-d repeated consumption of Hoodia gordonii purified extract on safety, ad libitum energy intake, and body weight in healthy, overweight women: a randomized controlled trial. American Journal of Clinical Nutrition. 2011;94(5):1171-1181.</w:t>
        <w:br/>
        <w:t>Hoodia. Natural Medicines website. Accessed at naturalmedicines.therapeuticresearch.com on January 22, 2020. [Database subscription].</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