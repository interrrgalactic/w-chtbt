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Ashwagandha_spain</w:t>
      </w:r>
    </w:p>
    <w:p>
      <w:r>
        <w:t>url: https://ods.od.nih.gov/factsheets/Ashwagandha-DatosEnEspanol/</w:t>
        <w:br/>
        <w:br/>
        <w:br/>
        <w:t>Ashwagandha:  Es  til para mejorar el estr s, la ansiedad y el sue o?</w:t>
        <w:br/>
        <w:br/>
        <w:t>Qu  es y para qu  sirve la ashwagandha?</w:t>
        <w:br/>
        <w:t>La ashwagandha es una planta utilizada en la medicina tradicional ayurv dica y en la unani. Suele recomendarse para mejorar el sue o, el estr s y la ansiedad, as  como la funci n cognitiva. La ashwagandha tambi n se conoce como Withania somnifera, ginseng indio y cereza de invierno. Por lo general, los suplementos de ashwagandha contienen extractos elaborados con las ra ces de la planta o con las ra ces y las hojas.</w:t>
        <w:br/>
        <w:br/>
        <w:t xml:space="preserve"> Funciona la ashwagandha?</w:t>
        <w:br/>
        <w:t>Los efectos sobre la salud de los extractos de ashwagandha no se han estudiado a fondo, pero esto es lo que hemos aprendido hasta ahora a partir de la investigaci n.</w:t>
        <w:br/>
        <w:br/>
        <w:t>Estr s y ansiedad</w:t>
        <w:br/>
        <w:t>Los extractos de ashwagandha podr an ayudar a reducir el estr s y la ansiedad. En varios estudios, las personas que tomaron ashwagandha durante 6 a 8 semanas afirmaron sentir menos estr s y ansiedad, as  como menos cansancio e insomnio. La ashwagandha tambi n redujo los niveles de la hormona del estr s. En algunos estudios, la ashwagandha pareci  ser m s eficaz cuando se tomaba en dosis de 500 a 600 miligramos (mg) diarios, en comparaci n con dosis m s bajas.</w:t>
        <w:br/>
        <w:br/>
        <w:t>Sue o</w:t>
        <w:br/>
        <w:t>Los resultados de algunos estudios peque os indican que los extractos de ashwagandha podr an mejorar el sue o. En estos estudios, las personas que ten an problemas para dormir y tomaban ashwagandha dijeron que se dorm an m s r pido, por m s tiempo y que se despertaban con menos frecuencia durante la noche. En general, los beneficios para el sue o fueron peque os, pero la ashwagandha pareci  ser m s  til cuando se tomaba en dosis de 600 mg al d a o m s, durante por lo menos 8 semanas.</w:t>
        <w:br/>
        <w:br/>
        <w:t xml:space="preserve"> Es inocua la ashwagandha?</w:t>
        <w:br/>
        <w:t>En los estudios descritos, no hubo problemas de inocuidad cuando se utilizaron extractos de ashwagandha por un m ximo de tres meses. Los efectos secundarios comunes de la ashwagandha suelen ser leves e incluyen malestar estomacal, heces blandas, n usea, y una sensaci n de somnolencia. Sin embargo, no est  claro si es inocuo consumir ashwagandha durante per odos m s largos.</w:t>
        <w:br/>
        <w:br/>
        <w:t>Los extractos de ashwagandha se han asociado con lesiones hep ticas en algunas personas, pero se necesitan otras investigaciones para comprender esta posible preocupaci n.</w:t>
        <w:br/>
        <w:br/>
        <w:t>Unos pocos estudios muestran que la ashwagandha puede afectar a la forma en que funciona la gl ndula tiroidea. Por lo tanto, la ashwagandha podr a interactuar con los medicamentos para la tiroides. La ashwagandha tambi n podr a interactuar con los medicamentos para la diabetes y la presi n arterial, los sedantes, y los f rmacos que suprimen el sistema inmunitario.</w:t>
        <w:br/>
        <w:br/>
        <w:t>Es posible que la ashwagandha no sea segura para las personas con c ncer de pr stata, las embarazadas o quienes est n amamantando.</w:t>
        <w:br/>
        <w:br/>
        <w:t>Resumen</w:t>
        <w:br/>
        <w:t>En varios estudios se ha encontrado que la ashwagandha podr a reducir el estr s y la ansiedad. Adem s podr a mejorar la calidad y la duraci n del sue o. Sin embargo, se necesita m s investigaci n para confirmar estos resultados. Asimismo es importante se alar que en los estudios se han utilizado muchos tipos y dosis diferentes de extractos de ashwagandha y la mayor a de esas investigaciones se hicieron como parte de la medicina tradicional ayurv dica o unani.</w:t>
        <w:br/>
        <w:br/>
        <w:t>La ashwagandha parece ser inocua durante un m ximo de tres meses, pero no est  claro si lo seguir a siendo por per odos m s prolongados. La ashwagandha podr a causar problemas hep ticos y afectar al funcionamiento de la gl ndula tiroidea. Adem s, podr a no ser inocua para las personas con c ncer de pr stata o quienes est n embarazadas o amamantando.</w:t>
        <w:br/>
        <w:br/>
        <w:t>Aviso de renuncia de responsabilidad</w:t>
        <w:br/>
        <w:t>La informaci n presentada en esta hoja informativa de la Oficina de Suplementos Diet ticos (ODS, sigla en ingl s) de ninguna manera sustituye el asesoramiento de un m dico. Le recomendamos que consulte con el profesional de salud que lo atiende (m dico, nutricionista registrado, farmac utico, etc.) si est  interesado en el uso de suplementos diet ticos o tiene preguntas sobre lo que ser a mejor para su salud en general. Cualquier menci n en esta publicaci n de un producto especifico o recomendaci n de una organizaci n o sociedad profesional, no representa el respaldo de la ODS para ese producto, servicio o asesoramiento profesional.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