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Fluoride-spain</w:t>
      </w:r>
    </w:p>
    <w:p>
      <w:r>
        <w:t>url: https://ods.od.nih.gov/factsheets/Fluoride-DatosEnEspanol/</w:t>
        <w:br/>
        <w:br/>
        <w:br/>
        <w:t>Fluoruro</w:t>
        <w:br/>
        <w:t>Hoja informativa para consumidores</w:t>
        <w:br/>
        <w:br/>
        <w:t xml:space="preserve"> Qu  es el fluoruro y para qu  sirve?</w:t>
        <w:br/>
        <w:t>El fluoruro es un mineral que ayuda a prevenir las caries y a mantener los huesos fuertes.</w:t>
        <w:br/>
        <w:br/>
        <w:t xml:space="preserve"> Cu nto fluoruro necesito?</w:t>
        <w:br/>
        <w:t>La cantidad diaria de fluoruro que usted necesita depender  de su sexo y edad. Las cantidades promedio recomendadas por d a, expresadas en miligramos (mg), son las siguientes:</w:t>
        <w:br/>
        <w:br/>
        <w:t>Etapa de la vida</w:t>
        <w:tab/>
        <w:t>Cantidad recomendada</w:t>
        <w:br/>
        <w:t>Beb s hasta los 6 meses</w:t>
        <w:tab/>
        <w:t>0,01 mg</w:t>
        <w:br/>
        <w:t>Beb s de 7 a 12 meses</w:t>
        <w:tab/>
        <w:t>0,5 mg</w:t>
        <w:br/>
        <w:t>Ni os de 1 a 3 a os</w:t>
        <w:tab/>
        <w:t>0,7 mg</w:t>
        <w:br/>
        <w:t>Ni os de 4 a 8 a os</w:t>
        <w:tab/>
        <w:t>1 mg</w:t>
        <w:br/>
        <w:t>Ni os de 9 a 13 a os</w:t>
        <w:tab/>
        <w:t>2 mg</w:t>
        <w:br/>
        <w:t>Adolescentes de 14 a 18 a os</w:t>
        <w:tab/>
        <w:t>3 mg</w:t>
        <w:br/>
        <w:t>Hombres adultos mayores de 19 a os</w:t>
        <w:tab/>
        <w:t>4 mg</w:t>
        <w:br/>
        <w:t>Mujeres adultas mayores de 19 a os</w:t>
        <w:tab/>
        <w:t>3 mg</w:t>
        <w:br/>
        <w:t>Mujeres y adolescentes embarazadas</w:t>
        <w:tab/>
        <w:t>3 mg</w:t>
        <w:br/>
        <w:t>Mujeres y adolescentes en per odo de lactancia</w:t>
        <w:tab/>
        <w:t>3 mg</w:t>
        <w:br/>
        <w:t xml:space="preserve"> Cu les son las fuentes de fluoruro?</w:t>
        <w:br/>
        <w:t>Los alimentos y el agua no contienen cantidades suficientes de fluoruro en forma natural. Por eso, algunas veces se agrega fluoruro al abastecimiento p blico de agua, que se conoce como agua  fluorada ; tambi n se agrega fluoruro a algunas aguas embotelladas.</w:t>
        <w:br/>
        <w:br/>
        <w:t>La mayor parte del fluoruro que una persona ingiere cada d a proviene del consumo de agua fluorada. Tambi n se puede obtener fluoruro al consumir bebidas y alimentos elaborados con agua fluorada, como el t  y el caf .</w:t>
        <w:br/>
        <w:br/>
        <w:t>La mayor a de las pastas dentales y algunos enjuagues bucales tambi n contienen fluoruro. Aunque esto productos no se deben ingerir, ellos aumentan ligeramente la cantidad de fluoruro que una persona recibe cada d a.</w:t>
        <w:br/>
        <w:br/>
        <w:t xml:space="preserve"> Qu  tipos de suplementos diet ticos de fluoruro hay en el mercado?</w:t>
        <w:br/>
        <w:t>Algunos suplementos diet ticos, como ciertos productos multivitam nicos y multiminerales, contienen fluoruro. Tambi n se venden gotas de fluoruro l quido para ni os. El fluoruro presente en los suplementos diet ticos suele encontrarse en forma de fluoruro de sodio.</w:t>
        <w:br/>
        <w:br/>
        <w:t xml:space="preserve"> Es suficiente el fluoruro que consumo?</w:t>
        <w:br/>
        <w:t>La mayor a de las personas en los Estados Unidos reciben suficiente fluoruro por medio de los alimentos y bebidas que consumen, as  como de los productos dentales que utilizan.</w:t>
        <w:br/>
        <w:br/>
        <w:t xml:space="preserve"> Cu les son algunos de los efectos del fluoruro en la salud?</w:t>
        <w:br/>
        <w:t>Los cient ficos estudian el fluoruro para determinar c mo afecta a la salud. A continuaci n, figuran algunos ejemplos de los resultados de estas investigaciones.</w:t>
        <w:br/>
        <w:br/>
        <w:t>Caries</w:t>
        <w:br/>
        <w:t>El fluoruro ayuda a proteger los dientes porque fortalece la superficie externa del diente, llamada esmalte. Si usted no recibe fluoruro en cantidad suficiente, sus dientes podr an debilitarse y presentar caries. Las caries pueden ocasionar dolor, p rdida de los dientes, infecciones y otros problemas de salud.</w:t>
        <w:br/>
        <w:br/>
        <w:t>Diversos estudios demuestran que los ni os y adolescentes que beben agua fluorada tienen menos caries. Adem s, los adultos que beben agua fluorada tienen menos dientes cariados y obturados y pierden menos dientes.</w:t>
        <w:br/>
        <w:br/>
        <w:t>Los ni os que toman suplementos diet ticos con fluoruro tienen menos riesgos de caries y de p rdida de dientes. Muchos dentistas recomiendan suplementos de fluoruro para los ni os que viven en zonas donde el suministro de agua no es fluorado o contiene concentraciones muy bajas de fluoruro natural. Se desconoce de qu  manera los suplementos de fluoruro afectan a los adultos.</w:t>
        <w:br/>
        <w:br/>
        <w:t>Varios estudios indican que la administraci n de suplementos diet ticos de fluoruro a una mujer embarazada no ayuda a prevenir las caries dentales en su hijo.</w:t>
        <w:br/>
        <w:br/>
        <w:t>Fracturas  seas</w:t>
        <w:br/>
        <w:t>El fluoruro contribuye a que los huesos crezcan y se mantengan fuertes. Algunos estudios demuestran que consumir suplementos diet ticos de fluoruro o beber agua fluorada podr a reducir el riesgo de fracturas  seas. Otros estudios no muestran efecto alguno en la fortaleza de los huesos ni en el riesgo de fracturas.</w:t>
        <w:br/>
        <w:br/>
        <w:t>Es necesario continuar con los estudios de investigaci n para determinar con mayor precisi n si los suplementos diet ticos de fluoruro y el agua fluorada ayudan a mejorar la salud  sea y a prevenir fracturas.</w:t>
        <w:br/>
        <w:br/>
        <w:t xml:space="preserve"> Puede ser nocivo el fluoruro?</w:t>
        <w:br/>
        <w:t>Los beb s y los ni os que reciben cantidades demasiado elevadas de fluoruro durante la formaci n de sus dientes pueden presentar una enfermedad denominada fluorosis dental. Esto suele causar l neas o puntos blancos, manchas o peque as mellas en los dientes.</w:t>
        <w:br/>
        <w:br/>
        <w:t>La ingesta de cantidades extremadamente elevadas de fluoruro procedente de productos dentales o suplementos diet ticos puede causar n useas, v mitos, dolor abdominal, diarrea, dolor de huesos y hasta la muerte, en casos poco frecuentes.</w:t>
        <w:br/>
        <w:br/>
        <w:t>El consumo excesivo de fluoruro durante un largo per odo de tiempo puede causar una afecci n denominada fluorosis esquel tica. Esta enfermedad, muy poco frecuente, ocasiona dolor y rigidez en las articulaciones, debilidad  sea, p rdida muscular y problemas nerviosos.</w:t>
        <w:br/>
        <w:br/>
        <w:t>A continuaci n se indican los l mites m ximos recomendados de fluoruro por d a.</w:t>
        <w:br/>
        <w:br/>
        <w:t>Etapa de la vida</w:t>
        <w:tab/>
        <w:t>L mite m ximo recomendado</w:t>
        <w:br/>
        <w:t>Beb s hasta los 6 meses</w:t>
        <w:tab/>
        <w:t>0,7 mg</w:t>
        <w:br/>
        <w:t>Beb s de 7 a 12 meses</w:t>
        <w:tab/>
        <w:t>0,9 mg</w:t>
        <w:br/>
        <w:t>Ni os de 1 a 3 a os</w:t>
        <w:tab/>
        <w:t>1,3 mg</w:t>
        <w:br/>
        <w:t>Ni os de 4 a 8 a os</w:t>
        <w:tab/>
        <w:t>2,2 mg</w:t>
        <w:br/>
        <w:t>Ni os de 9 a 13 a os</w:t>
        <w:tab/>
        <w:t>10 mg</w:t>
        <w:br/>
        <w:t>Adolescentes de 14 a 18 a os</w:t>
        <w:tab/>
        <w:t>10 mg</w:t>
        <w:br/>
        <w:t>Adultos mayores de 19 a os</w:t>
        <w:tab/>
        <w:t>10 mg</w:t>
        <w:br/>
        <w:t>Mujeres y adolescentes embarazadas y en per odo de lactancia</w:t>
        <w:tab/>
        <w:t>10 mg</w:t>
        <w:br/>
        <w:t xml:space="preserve"> Interact a el fluoruro con los medicamentos u otros suplementos diet ticos?</w:t>
        <w:br/>
        <w:t>No se dispone de informaci n sobre la interacci n o interferencia del fluoruro con ning n medicamento o suplemento diet tico.</w:t>
        <w:br/>
        <w:br/>
        <w:t>El fluoruro y la alimentaci n saludable</w:t>
        <w:br/>
        <w:t>La gente deber a obtener la mayor parte de sus nutrientes de los alimentos y las bebidas, seg n las Gu as alimentarias para los estadounidenses, publicadas por el gobierno federal. Los alimentos contienen vitaminas, minerales, fibra diet tica y otros componentes que benefician la salud. En algunos casos, los alimentos enriquecidos y los suplementos diet ticos son  tiles cuando no es posible satisfacer las necesidades de uno o m s nutrientes (por ejemplo, durante algunas etapas espec ficas de la vida como el embarazo). Si desea m s informaci n sobre c mo adoptar una alimentaci n saludable, consulte las Gu as alimentarias para los estadounidensesexternal link disclaimer y MiPlatoexternal link disclaimer del Departamento de Agricultura de los EE. UU.</w:t>
        <w:br/>
        <w:br/>
        <w:t xml:space="preserve"> D nde puedo consultar m s informaci n sobre nutrici n y suplementos diet ticos?</w:t>
        <w:br/>
        <w:t>Si desea m s informaci n en espa ol y en ingl s, s rvase visitar la p gina de la Oficina de Suplementos Diet ticos (NIH).</w:t>
        <w:br/>
        <w:br/>
        <w:t>Aviso de renuncia de responsabilidad</w:t>
        <w:br/>
        <w:t>La informaci n presentada en esta hoja informativa de la Oficina de Suplementos Diet ticos (ODS) de los Institutos Nacionales de Salud (NIH) de ninguna manera sustituye el asesoramiento de un m dico. Le recomendamos que consulte a los profesionales de la salud que lo atienden (m dico, dietista registrado, farmac utico, etc.) si tiene inter s o preguntas acerca del uso de los suplementos diet ticos, y que podr a ser mejor para su salud en general. Cualquier menci n en esta publicaci n de un producto o servicio espec fico, o recomendaci n de una organizaci n o sociedad profesional, no representa el respaldo de ODS a ese producto, servicio, o asesoramiento de expertos.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