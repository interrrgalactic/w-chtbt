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Grapefruit</w:t>
      </w:r>
    </w:p>
    <w:p>
      <w:r>
        <w:t>url: https://medlineplus.gov/druginfo/natural/946.html</w:t>
        <w:br/>
        <w:br/>
        <w:br/>
        <w:t>Grapefruit</w:t>
        <w:br/>
        <w:t>What is it?</w:t>
        <w:br/>
        <w:t>Grapefruit (Citrus paradisi) is a citrus fruit. It has been used for weight loss. It has also been used for other conditions, but with limited evidence.</w:t>
        <w:br/>
        <w:br/>
        <w:t>Grapefruit is a source of vitamin C, fiber, potassium, pectin, and other nutrients. People use the fruit, oil from the peel, and extracts as medicine. Drug interactions with grapefruit juice are well documented. Before adding it to your diet, check with your healthcare provider if you take medications.</w:t>
        <w:br/>
        <w:br/>
        <w:t>People commonly take grapefruit by mouth for weight loss, asthma, high cholesterol, cancer, and many other conditions, but there is no good scientific evidence to support these uses.</w:t>
        <w:br/>
        <w:br/>
        <w:br/>
        <w:br/>
        <w:t>How effective is it?</w:t>
        <w:br/>
        <w:t>There is interest in using grapefruit for a number of purposes, but there isn't enough reliable information to say whether it might be helpful.</w:t>
        <w:br/>
        <w:br/>
        <w:br/>
        <w:t>Is it safe?</w:t>
        <w:br/>
        <w:t>When taken by mouth: Grapefruit is commonly consumed as a food or juice. Grapefruit products are possibly safe when taken by mouth as a medicine. But it is possibly unsafe for postmenopausal adults to take grapefruit in large amounts.</w:t>
        <w:br/>
        <w:br/>
        <w:br/>
        <w:t xml:space="preserve">If you take any medications, check with your healthcare provider before adding grapefruit to your diet or using it as a medicine. Grapefruit interacts with a long list of medications. </w:t>
        <w:br/>
        <w:br/>
        <w:t>Special precautions &amp; warnings:</w:t>
        <w:br/>
        <w:t>Pregnancy and breast-feeding: There isn't enough reliable information to know if grapefruit is safe to use when pregnant or breast-feeding. Stay on the safe side and stick to normal food amounts.</w:t>
        <w:br/>
        <w:t>A heart muscle disorder (cardiomyopathy): Drinking grapefruit juice might increase the risk for abnormal heart rhythm. People with this condition should consume grapefruit juice in moderation.</w:t>
        <w:br/>
        <w:t>Hormone sensitive cancers and conditions: Consuming large amounts of grapefruit might increase hormone levels and therefore increase the risk of hormone sensitive conditions. People with hormone sensitive conditions should avoid grapefruit.</w:t>
        <w:br/>
        <w:t>Irregular heartbeat: Eating large amounts of grapefruit or drinking grapefruit juice might worsen irregular heartbeat. Don't use grapefruit if you have this condition.</w:t>
        <w:br/>
        <w:t>Postmenopausal adults: Postmenopausal adults should avoid consuming large amounts of grapefruit. It's been linked with an increased risk of breast cancer in these patients.</w:t>
        <w:br/>
        <w:br/>
        <w:br/>
        <w:t>Are there interactions with medications?</w:t>
        <w:br/>
        <w:t>MajorDo not take this combination.Amiodarone (Cordarone)Grapefruit juice can increase how much amiodarone the body absorbs. Drinking grapefruit juice might increase the effects and side effects of amiodarone. Avoid drinking grapefruit juice if you are taking amiodarone.Artemether (Artenam, Paluther)Grapefruit juice can decrease how quickly the body breaks down artemether. Drinking grapefruit juice while taking artemether might increase the effects and side effects of artemether. Do not drink grapefruit juice if you are taking artemether.Buspirone (BuSpar)Grapefruit juice might increase how much buspirone the body absorbs. Drinking grapefruit juice while taking buspirone might increase the effects and side effects of buspirone.Carbamazepine (Tegretol)Grapefruit juice might increase how much carbamazepine the body absorbs. Drinking grapefruit juice while taking carbamazepine might increase the effects and side effects of carbamazepine.Carvedilol (Coreg)Grapefruit juice seems to decrease how quickly the body breaks down carvedilol. Drinking grapefruit juice while taking carvedilol might increase the effects and side effects of carvedilol.Celiprolol (Celicard)Grapefruit appears to decrease how much celiprolol is absorbed by the body. This might decrease the effects of celiprolol. Separate administration of celiprolol and consumption of grapefruit by at least 4 hours.Cisapride (Propulsid)Grapefruit juice might decrease how quickly the body gets rid of cisapride. Drinking grapefruit juice while taking cisapride might increase the effects and side effects of cisapride.Clomipramine (Anafranil)Grapefruit juice might decrease how quickly the body gets rid of clomipramine. Taking grapefruit juice along with clomipramine might increase the effects and side effects of clomipramine.Clopidogrel (Plavix)Clopidogrel needs to be activated by the body to work. Grapefruit appears to decrease how much clopidogrel is activated by the body. This might reduce the effects of clopidogrel.Cyclosporine (Neoral, Sandimmune)Grapefruit might increase how much cyclosporine the body absorbs. Drinking grapefruit juice while taking cyclosporine might increase the side effects of cyclosporine.Dextromethorphan (Robitussin DM, and others)Grapefruit might decrease how quickly the body gets rid of dextromethorphan. Drinking grapefruit juice while taking dextromethorphan might increase the effects and side effects of dextromethorphan.EstrogensGrapefruit seems to decrease how quickly the body breaks down estrogens and increase how much estrogen the body absorbs. Eating grapefruit or drinking grapefruit juice while taking estrogens might increase estrogen levels and side effects associated with estrogen.Etoposide (VePesid)Grapefruit might decrease how much etoposide the body absorbs. Drinking grapefruit juice while taking etoposide might decrease the effects of etoposide. Separate taking this medication from consuming grapefruit by at least 4 hours.HalofantrineGrapefruit juice seems to decrease how quickly the body breaks down halofantrine. Drinking grapefruit juice while taking halofantrine might increase halofantrine levels and side effects associated with halofantrine, including abnormal heartbeat.Medications changed by the liver (Cytochrome P450 3A4 (CYP3A4) substrates)Some medications are changed and broken down by the liver. Grapefruit might change how quickly the liver breaks down these medications. This could change the effects and side effects of these medications.Medications for high blood pressure (Calcium channel blockers)Grapefruit juice might increase how much medication for high blood pressure the body absorbs. Drinking grapefruit juice while taking some medications for high blood pressure might cause your blood pressure to go too low.Medications moved by pumps in cells (Organic anion-transporting polypeptide substrates)Some medications are moved in and out of cells by pumps. Grapefruit might change how these pumps work and change how much medication stays in the body. In some cases, this might change the effects and side effects of a medication.Medications that can cause an irregular heartbeat (QT interval-prolonging drugs)Grapefruit might affect electrical currents in the heart. This can increase the risk of having an irregular heartbeat. Some medications can have this same effect. Taking grapefruit with these medications might increase the risk for a serious heart issue.Medications used for lowering cholesterol (Statins)Grapefruit juice might decrease how quickly the body breaks down some "statin" medications. Drinking grapefruit juice while taking certain "statins" might increase the effects and side effects of these medications.Methadone (Dolophine)Grapefruit juice can decrease how quickly the body breaks down methadone. Drinking grapefruit juice while taking methadone can increase the effects and side effects of methadone.MethylprednisoloneGrapefruit juice can decrease how quickly the body gets rid of methylprednisolone. Drinking grapefruit juice while taking methylprednisolone might increase the effects and side effects of methylprednisolone.Praziquantel (Biltricide)Grapefruit juice can decrease how quickly the body breaks down praziquantel. Drinking grapefruit juice while taking praziquantel might increase the effects and side effects of praziquantel.Quetiapine (Seroquel)Grapefruit juice might decrease how fast the body gets rid of quetiapine. Drinking grapefruit juice while taking quetiapine might increase the chance of side effects from quetiapine.QuinidineGrapefruit juice might decrease how fast the body gets rid of quinidine. Drinking grapefruit juice while taking quinidine might increase the chance of side effects from quinidine.Scopolamine (Transderm Scop)Grapefruit juice can decrease how fast the body breaks down scopolamine. Drinking grapefruit juice while taking scopolamine might increase the effects and side effects of scopolamine.Sedative medications (Benzodiazepines)Sedative medications can cause sleepiness and drowsiness. Drinking grapefruit juice while taking some sedative medications can increase the effects and side effects of some sedative medications.Sildenafil (Viagra)Grapefruit can decrease how quickly the body breaks down sildenafil. Drinking grapefruit juice while taking sildenafil can increase the effects and side effects of sildenafil.Tacrolimus (Prograf)Grapefruit can decrease how quickly the body breaks down tacrolimus. Eating grapefruit or drinking grapefruit juice while taking tacrolimus can increase the effects and side effects of tacrolimus. Avoid eating grapefruit or drinking grapefruit juice if you are taking tacrolimus.Terfenadine (Seldane)Grapefruit can increase how much terfenadine the body absorbs. Drinking grapefruit juice while taking terfenadine might increase the effects and side effects of terfenadine.Ticagrelor (Brilinta)Grapefruit can decrease how quickly the body breaks down ticagrelor. Drinking grapefruit juice while taking ticagrelor can increase the effects and side effects of ticagrelor.ModerateBe cautious with this combination.Aliskiren (Tekturna, Rasilez)Aliskiren is moved by pumps in cells in the body. Grapefruit might change how these pumps work, making this medication less effective. Separate taking this medication from consuming grapefruit by at least 4 hours.Blonanserin (Lonasen)Grapefruit might increase how much blonanserin the body absorbs. It might also decrease how quickly the body gets rid of blonanserin. Drinking grapefruit juice while taking blonanserin might increase the side effects of blonanserin.Budesonide (Entocort, UCERIS)Grapefruit might decease how quickly the body gets rid of budesonide. Drinking grapefruit while taking budesonide might increase the side effects of budesonide.CaffeineGrapefruit might decease how quickly the body gets rid of caffeine. Drinking grapefruit juice while taking caffeine might increase the side effects of caffeine including jitteriness, headache, and a fast heartbeat.ColchicineGrapefruit might decrease how quickly the body gets rid of colchicine. Taking grapefruit juice along with colchicine might increase the effects and side effects of colchicine.Dapoxetine (Priligy)Grapefruit juice can decrease how quickly the body gets rid of dapoxetine. Taking grapefruit juice along with dapoxetine might increase the effects and side effects of dapoxetine.ErythromycinGrapefruit can decrease how quickly the body gets rid of erythromycin. Taking grapefruit juice along with erythromycin might increase the effects and side effects of erythromycin.Fexofenadine (Allegra)Grapefruit might decrease how much fexofenadine the body absorbs. Drinking grapefruit juice while taking fexofenadine might decrease the effects of fexofenadine. Separate taking this medication from consuming grapefruit by at least 4 hours.Fluvoxamine (Luvox)Grapefruit juice can increase how much fluvoxamine the body absorbs. Drinking grapefruit juice while taking fluvoxamine might increase the effects and side effects of fluvoxamine.Itraconazole (Sporanox)Grapefruit juice might change how much itraconazole the body absorbs. But there isn't enough information to know if this interaction is a major concern.Levothyroxine (Synthroid, others)Levothyroxine is moved by pumps in cells in the body. Grapefruit might change how these pumps work, making this medication less effective. Separate taking this medication from consuming grapefruit by at least 4 hours.Losartan (Cozaar)The liver activates losartan to make it work. Grapefruit juice might decrease how quickly the body activates losartan. Drinking grapefruit juice while taking losartan might decrease the effects of losartan.Medications changed by the liver (Cytochrome P450 1A2 (CYP1A2) substrates)Some medications are changed and broken down by the liver. Grapefruit might change how quickly the liver breaks down these medications. This could change the effects and side effects of these medications.Medications changed by the liver (Cytochrome P450 2C19 (CYP2C19) substrates)Some medications are changed and broken down by the liver. Grapefruit might change how quickly the liver breaks down these medications. This could change the effects and side effects of these medications.Medications changed by the liver (Cytochrome P450 2C9 (CYP2C9) substrates)Some medications are changed and broken down by the liver. Grapefruit might change how quickly the liver breaks down these medications. This could change the effects and side effects of these medications.Nadolol (Corgard)Nadolol is moved by pumps in cells in the body. Grapefruit might change how these pumps work. But it's not clear if this is a big concern. Until more is known, follow any instructions on the nadolol label related to intake of grapefruit.Nilotinib (Tasigna)Grapefruit juice can increase how much nilotinib the body absorbs. Drinking grapefruit juice while taking nilotinib might increase the effects and side effects of nilotinib.Oxycodone (Oxycontin)Grapefruit juice can decrease how quickly the body breaks down oxycodone. Drinking grapefruit juice while taking oxycodone might increase the side effects of oxycodone.Pitavastatin (Livalo)Grapefruit juice might decrease how quickly the body breaks down pitavastatin. Drinking grapefruit juice while taking pitavastatin might increase the effects and side effects of pitavastatin.Prasugrel (Effient)Prasugrel needs to be activated by the body to work. Grapefruit appears to decrease how much prasugrel is activated by the body. This might reduce the effects of prasugrel.PrimaquineGrapefruit juice can increase how much primaquine is available in the body. But it's not clear if this is a big concern or what effects it might have.Saquinavir (Fortovase, Invirase)Drinking grapefruit juice can increase how much saquinavir the body absorbs. Drinking grapefruit juice while taking saquinavir might increase the effects and side effects of saquinavir.Sertraline (Zoloft)Grapefruit can decrease how quickly the body breaks down sertraline. Drinking grapefruit juice while taking sertraline can increase the effects and side effects of sertraline.Sunitinib (Sutent)Grapefruit might decrease how quickly the body breaks down sunitinib. Drinking grapefruit juice while taking sunitinib might increase the effects and side effects of sunitinib. Until more is known, follow any instructions on the sunitinib label related to intake of grapefruit.Tadalafil  (Cialis)Grapefruit juice might decrease how quickly the body breaks down tadalafil. Drinking grapefruit juice while taking tadalafil might increase the effects and side effects of tadalafil.TalinololGrapefruit juice can reduce how much talinolol is available in the body. Drinking grapefruit juice with talinolol might reduce the effects of talinolol.TheophyllineDrinking grapefruit juice might decrease the effects of theophylline. There's not enough information to know if this is a big concern.Tolvaptan (Samsca)Grapefruit can decrease how quickly the body breaks down tolvaptan. Drinking grapefruit juice while taking tolvaptan can increase the effects and side effects of tolvaptan.Warfarin (Coumadin)Warfarin is used to slow blood clotting. Drinking grapefruit juice might increase the effects of warfarin and increase the chances of bruising and bleeding. Be sure to have your blood checked regularly. The dose of your warfarin might need to be changed.MinorBe watchful with this combination.Acebutolol (Sectral)Acebutolol is moved by pumps in cells in the body. Grapefruit might change how these pumps work, making this medication less effective. Separate taking this medication from consuming grapefruit by at least 4 hours.Amprenavir (Agenerase)Grapefruit might slightly decrease how much amprenavir is absorbed by the body. But this interaction is probably not a major concern.Medications moved by pumps in cells (P-glycoprotein substrates)Some medications are moved in and out of cells by pumps. Grapefruit might change how these pumps work and change how much medication stays in the body. In some cases, this might change the effects and side effects of a medication.</w:t>
        <w:br/>
        <w:br/>
        <w:br/>
        <w:t>Are there interactions with herbs and supplements?</w:t>
        <w:br/>
        <w:t>Herbs and supplements that might cause an irregular heartbeat (QT interval-prolonging products)Grapefruit might affect electrical currents in the heart. This can increase the risk of having an irregular heartbeat. Taking grapefruit with other supplements with similar effects might increase the risk for a serious heart issue. Examples of supplements with this effect include bitter orange, ephedra, iboga, and Panax ginseng.LicoriceDrinking grapefruit juice when taking licorice might increase licorice's ability to lower potassium levels.Red yeastGrapefruit (juice or fruit) changes the way the body processes red yeast. Grapefruit can increase the amount of a certain chemical, called lovastatin, from red yeast in the blood.Thunder god vineThunder god vine contains triptolide. Grapefruit can decrease how quickly the body breaks down triptolide. Drinking grapefruit juice while taking thunder god vine might increase the effects and side effects of thunder god vine.</w:t>
        <w:br/>
        <w:br/>
        <w:br/>
        <w:t>Are there interactions with foods?</w:t>
        <w:br/>
        <w:t>People who have a heart rhythm disorder (long QT syndrome, for example) should avoid taking grapefruit and tonic water together. That combination might worsen some heart conditions. Also, don't drink red wine and grapefruit juice together if you take any medications. This combination can make grapefruit juice interact with medications even more.</w:t>
        <w:br/>
        <w:br/>
        <w:br/>
        <w:t>How is it typically used?</w:t>
        <w:br/>
        <w:t>Grapefruit and grapefruit juice are commonly consumed as part of the diet. The pectin, extracts, and freeze-dried whole fruit are also used as medicine. Speak with a healthcare provider to find out what dose might be best for a specific condition.</w:t>
        <w:br/>
        <w:br/>
        <w:t>Keep in mind that drug interactions with grapefruit juice are well documented. Before adding it to your diet, check with your healthcare provider if you take medications.</w:t>
        <w:br/>
        <w:br/>
        <w:br/>
        <w:br/>
        <w:t>Other names</w:t>
        <w:br/>
        <w:t>Bioflavonoid Complex, Bioflavonoid Concentrate, Bioflavonoid Extract, Bioflavonoids, Bioflavono des, Bioflavono des d'grumes, Citrus Bioflavones, Citrus Bioflavonoid, Citrus Bioflavonoid Extract, Citrus Bioflavonoids, Citrus Flavones, Citrus Flavonoids, Citrus Grandis Extract, Citrus paradisi, Citrus Seed Extract, Cold-Pressed Grapefruit Oil, Complexe Bioflavono de, Complexe Bioflavono de de Pamplemousse, Concentr  de Bioflavono de, CSE, Expressed Grapefruit Oil, Extrait de Bioflavono de, Extrait de Bioflavono des d'Agrumes, Extrait de Graines de Pamplemousse, Extrait de Pamplemousse, Extrait Normalis  de Pamplemousse, Flavono des d'Agrumes, Grapefruit Bioflavonoid Complex, Grapefruit Extract, Grapefruit Oil, Grapefruit Seed Extract, Grapefruit Seed Glycerate, GSE, Huile de Pamplemousse, Huile de Pamplemousse Press e   Froid, Pamplemousse, Pamplemousse Rose, Paradisapfel, Pink Grapefruit, Pomelo, Red Mexican Grapefruit, Shaddock Oil, Standardized Extract of Grapefruit, Toronja.</w:t>
        <w:br/>
        <w:br/>
        <w:br/>
        <w:t>Methodology</w:t>
        <w:br/>
        <w:br/>
        <w:t xml:space="preserve">        To learn more about how this article was written, please see the Natural Medicines Comprehensive Database methodology.        </w:t>
        <w:br/>
        <w:t xml:space="preserve">      </w:t>
        <w:br/>
        <w:br/>
        <w:br/>
        <w:t>References</w:t>
        <w:br/>
        <w:t>Cinderella MA, Morell B, Munjal S. Grapefruit Juice Cleanse Mimicking Quetiapine Overdose: Case Report and Review of Literature. J Clin Psychopharmacol 2021;41:690-692. View abstract.</w:t>
        <w:br/>
        <w:t xml:space="preserve">Guideline on the investigation of drug interactions. CPMP/EWP/560/95/Rev. 1 Corr. 2. European Medicines Agency, 2015. Available at: https://www.ema.europa.eu/en/documents/scientific-guideline/guideline-investigation-drug-interactions-revision-1_en.pdf (Assessed June 9, 2021). </w:t>
        <w:br/>
        <w:t>Holmberg MT, Tornio A, Hyv rinen H, et al. Effect of grapefruit juice on the bioactivation of prasugrel. Br J Clin Pharmacol. 2015;80:139-45. View abstract.</w:t>
        <w:br/>
        <w:t>Loretz C, Ho MD, Alam N, Mitchell W, Li AP. Application of cryopreserved human intestinal mucosa and cryopreserved human enterocytes in the evaluation of herb-drug interactions: evaluation of CYP3A inhibitory potential of grapefruit juice and commercial formulations of twenty-nine herbal supplements. Drug Metab Dispos 2020;48:1084-91. View abstract.</w:t>
        <w:br/>
        <w:t>Shen X, Chen F, Wang F, Huang P, Luo W. The effect of grapefruit juice on the pharmacokinetics of tadalafil in rats. Biomed Res Int 2020;2020:1631735. View abstract.</w:t>
        <w:br/>
        <w:t>Ershad M, Cruz MD, Mostafa A, Mckeever R, Vearrier D, Greenberg MI. Opioid toxidrome following grapefruit juice consumption in the setting of methadone maintenance. J Addict Med 2019;[Epub ahead of print]. View abstract.</w:t>
        <w:br/>
        <w:t>Chorin E, Hochstadt A, Granot Y, et al. Grapefruit juice prolongs the QT interval of healthy volunteers and patients with long QT syndrome. Heart Rhythm. 2019. pii: S1547-527130368-6. View abstract.</w:t>
        <w:br/>
        <w:t>Shang DW, Wang ZZ, Hu HT, et al. Effects of food and grapefruit juice on single-dose pharmacokinetics of blonanserin in healthy Chinese subjects. Eur J Clin Pharmacol. 2018;74:61-67. View abstract.</w:t>
        <w:br/>
        <w:t>Santes-Palacios R, Romo-Mancillas A, Camacho-Carranza R, Espinosa-Aguirre JJ. Inhibition of human and rat CYP1A1 enzyme by grapefruit juice compounds. Toxicol Lett. 2016 Sep 6;258:268-75. View abstract.</w:t>
        <w:br/>
        <w:t>Kawaguchi-Suzuki M, Nasiri-Kenari N, Shuster J, et al. Effect of low-furanocoumarin hybrid grapefruit juice consumption on midazolam pharmacokinetics. J Clin Pharmacol. 2017 Mar;57:305-11. View abstract.</w:t>
        <w:br/>
        <w:t>Melough MM, Vance TM, Lee SG, et al. Furocoumarin kinetics in plasma and urine of healthy adults following consumption of grapefruit (citrus paradise Macf.) and grapefruit juice. J Agric Food Chem. 2017 Mar 29 [Epub ahead of print] View abstract.</w:t>
        <w:br/>
        <w:t>Jia Y, Liu J, Xu J. Influence of grapefruit juice on pharmacokinetics of triptolide in rats grapefruit juice on the effects of triptolide. Xenobiotica. 2017 Apr 16:1-5. View abstract.</w:t>
        <w:br/>
        <w:t>Abdlekawy KS, Donia AM, Elbarbry F. Effects of grapefruit and pomegranate juices on the pharmacokinetic properties of dapoxetine and midazolam in healthy subjects. Eur J Drug Metab Pharmacokinet. 2017 Jun;42:397-405. View abstract.</w:t>
        <w:br/>
        <w:t>Tsuji H, Ohmura K, Nakashima R, et al. Efficacy and safety of grapefruit juice intake accompanying tacrolimus treatment in connective tissues disease patients. Intern Med. 2016;55:1547-52. View abstract.</w:t>
        <w:br/>
        <w:t>Hung WL, Suh JH, Wang Y. Chemistry and health effects of furanocoumarins in grapefruit. J Food Drug Anal. 2017 Jan;25:71-83. View abstract.</w:t>
        <w:br/>
        <w:t>Mouly S, Lloret-Linares C, Sellire PO, Sene D, Bergmann JF. Is the clinical relevance of drug-food and drug-herb interactions limited to grapefruit juice and Saint-John's Wort? Pharmacol Res. 2017 Apr;118:82-92. View abstract.</w:t>
        <w:br/>
        <w:t>Bailey DG. Predicting clinical relevance of grapefruit-drug interactions: a complicated process. J Clin Pharm Ther. 2017 Apr;42:125-27. View abstract.</w:t>
        <w:br/>
        <w:t>Dallas C, Gerbi A, Elbez Y, Caillard P, Zamaria N, Cloarec M. Clinical study to assess the efficacy and safety of a citrus polyphenolic extract of red orange, grapefruit, and orange (Sinetrol-XPur) on weight management and metabolic parameters in healthy overweight individuals. Phytother Res. 2014 Feb;28:212-8. View abstract.</w:t>
        <w:br/>
        <w:t>Dallas C, Gerbi A, Tenca G, Juchaux F, Bernard FX. Lipolytic effect of a polyphenolic citrus dry extract of red orange, grapefruit, orange (SINETROL) in human body fat adipocytes. Mechanism of action by inhibition of cAMP-phosphodiesterase (PDE). Phytomedicine. 2008 Oct;15:783-92. View abstract.</w:t>
        <w:br/>
        <w:t>Dahan A, Amidon GL. Grapefruit juice and its constituents augment colchicine intestinal absorption: potential hazardous interaction and the role of p-glycoprotein. Pharm Res. 2009 Apr;26:883-92. View abstract.</w:t>
        <w:br/>
        <w:t>Goldbart A, Press J, Sofer S, Kapelushnik J. Near fatal acute colchicine intoxication in a child. A case report. Eur J Pediatr. 2000;159:895-7. View abstract.</w:t>
        <w:br/>
        <w:t xml:space="preserve">Peterson JJ, Beecher GR, Bhagwat SA, et al. Flavanones in grapefruit, lemons, and limes: A compilation and review of the data from the analytical literature. J Food Comp Anal. 2006;19:S74-S80. </w:t>
        <w:br/>
        <w:t>Xiao YJ, Hu M, Tomlinson B. Effects of grapefruit juice on cortisol metabolism in healthy male Chinese subjects. Food Chem Toxicol. 2014 Dec;74:85-90. View abstract.</w:t>
        <w:br/>
        <w:t>van Erp NP, Baker SD, Zandvliet AS, Ploeger BA, den Hollander M, Chen Z, den Hartigh J, K nig-Quartel JM, Guchelaar HJ, Gelderblom H. Marginal increase of sunitinib exposure by grapefruit juice. Cancer Chemother Pharmacol. 2011 Mar;67:695-703. View abstract.</w:t>
        <w:br/>
        <w:t>Tapaninen T, Neuvonen PJ, Niemi M. Grapefruit juice greatly reduces the plasma concentrations of the OATP2B1 and CYP3A4 substrate aliskiren. Clin Pharmacol Ther. 2010 Sep;88:339-42. View abstract.</w:t>
        <w:br/>
        <w:t>Tanaka S, Uchida S, Miyakawa S, Inui N, Takeuchi K, Watanabe H, Namiki N. Comparison of inhibitory duration of grapefruit juice on organic anion-transporting polypeptide and cytochrome P450 3A4. Biol Pharm Bull. 2013;36:1936-41. View abstract.</w:t>
        <w:br/>
        <w:t>Shoaf SE, Mallikaarjun S, Bricmont P. Effect of grapefruit juice on the pharmacokinetics of tolvaptan, a non-peptide arginine vasopressin antagonist, in healthy subjects. Eur J Clin Pharmacol. 2012 Feb;68:207-11. View abstract.</w:t>
        <w:br/>
        <w:t>Seideg rd J, Randvall G, Nyberg L, Borg  O. Grapefruit juice interaction with oral budesonide: equal effect on immediate-release and delayed-release formulations. Pharmazie. 2009 Jul;64:461-5. View abstract.</w:t>
        <w:br/>
        <w:t>Piccirillo G, Magr  D, Matera S, Magnanti M, Pasquazzi E, Schifano E, Velitti S, Mitra M, Marigliano V, Paroli M, Ghiselli A. Effects of pink grapefruit juice on QT variability in patients with dilated or hypertensive cardiomyopathy and in healthy subjects. Transl Res. 2008 May;151:267-72. View abstract.</w:t>
        <w:br/>
        <w:t>Nieminen TH, Hagelberg NM, Saari TI, Neuvonen M, Neuvonen PJ, Laine K, Olkkola KT. Grapefruit juice enhances the exposure to oral oxycodone. Basic Clin Pharmacol Toxicol. 2010 Oct;107:782-8. View abstract.</w:t>
        <w:br/>
        <w:t>Misaka S, Miyazaki N, Yatabe MS, Ono T, Shikama Y, Fukushima T, Kimura J. Pharmacokinetic and pharmacodynamic interaction of nadolol with itraconazole, rifampicin and grapefruit juice in healthy volunteers. J Clin Pharmacol. 2013 Jul;53:738-45. View abstract.</w:t>
        <w:br/>
        <w:t>Ieiri I, Doi Y, Maeda K, Sasaki T, Kimura M, Hirota T, Chiyoda T, Miyagawa M, Irie S, Iwasaki K, Sugiyama Y. Microdosing clinical study: pharmacokinetic, pharmacogenomic (SLCO2B1), and interaction (grapefruit juice) profiles of celiprolol following the oral microdose and therapeutic dose. J Clin Pharmacol.</w:t>
        <w:br/>
        <w:t>2012 Jul;52:1078-89. View abstract.</w:t>
        <w:br/>
        <w:t>Hu M, Mak VW, Yin OQ, Chu TT, Tomlinson B. Effects of grapefruit juice and SLCO1B1 388A&gt;G polymorphism on the pharmacokinetics of pitavastatin. Drug Metab Pharmacokinet. 2013;28:104-8. View abstract.</w:t>
        <w:br/>
        <w:t>Holmberg MT, Tornio A, Neuvonen M, Neuvonen PJ, Backman JT, Niemi M. Grapefruit juice inhibits the metabolic activation of clopidogrel. Clin Pharmacol Ther. 2014 Mar;95:307-13. View abstract.</w:t>
        <w:br/>
        <w:t>Holmberg MT, Tornio A, Joutsi-Korhonen L, Neuvonen M, Neuvonen PJ, Lassila R, Niemi M, Backman JT. Grapefruit juice markedly increases the plasma concentrations and antiplatelet effects of ticagrelor in healthy subjects. Br J Clin Pharmacol. 2013 Jun;75:1488-96. View abstract.</w:t>
        <w:br/>
        <w:t>Abdel-Ghaffar F, Semmler M, Al-Rasheid K, Klimpel S, Mehlhorn H. Efficacy of a grapefruit extract on head lice: a clinical trial. Parasitol Res. 2010 Jan;106:445-9. View abstract.</w:t>
        <w:br/>
        <w:tab/>
        <w:t>Ionescu G, Kiehl R, Wichmann-Kunz F, and et al. Oral citrus seed extract in atopic eczema: in vitro and in vivo studies on intestinal microflora. J Orthomol Med 1990;5:155-157.</w:t>
        <w:br/>
        <w:tab/>
        <w:t>Ameer, B., Weintraub, R. A., Johnson, J. V., Yost, R. A., and Rouseff, R. L. Flavanone absorption after naringin, hesperidin, and citrus administration. Clin Pharmacol Ther 1996;60:34-40. View abstract.</w:t>
        <w:br/>
        <w:tab/>
        <w:t>Pisarik, P. Blood pressure-lowering effect of adding grapefruit juice to nifedipine and terazosin in a patient with severe renovascular hypertension. Arch Fam.Med 1996;5:413-416. View abstract.</w:t>
        <w:br/>
        <w:tab/>
        <w:t>Curhan, G. C., Willett, W. C., Rimm, E. B., Spiegelman, D., and Stampfer, M. J. Prospective study of beverage use and the risk of kidney stones. Am J Epidemiol. 2-1-1996;143:240-247. View abstract.</w:t>
        <w:br/>
        <w:tab/>
        <w:t>Cerda, J. J., Normann, S. J., Sullivan, M. P., Burgin, C. W., Robbins, F. L., Vathada, S., and Leelachaikul, P. Inhibition of atherosclerosis by dietary pectin in microswine with sustained hypercholesterolemia. Circulation 1994;89:1247-1253. View abstract.</w:t>
        <w:br/>
        <w:tab/>
        <w:t>Baekey, P. A., Cerda, J. J., Burgin, C. W., Robbins, F. L., Rice, R. W., and Baumgartner, T. G. Grapefruit pectin inhibits hypercholesterolemia and atherosclerosis in miniature swine. Clin Cardiol 1988;11:597-600. View abstract.</w:t>
        <w:br/>
        <w:tab/>
        <w:t>McLundie, A. C. Localised palatal tooth surface loss and its treatment with porcelain laminates. Restorative.Dent. 1991;7:43-44. View abstract.</w:t>
        <w:br/>
        <w:tab/>
        <w:t>Guo, L. Q., Chen, Q. Y., Wang, X., Liu, Y. X., Chu, X. M., Cao, X. M., Li, J. H., and Yamazoe, Y. Different roles of pummelo furanocoumarin and cytochrome P450 3A5*3 polymorphism in the fate and action of felodipine. Curr Drug Metab 2007;8:623-630. View abstract.</w:t>
        <w:br/>
        <w:tab/>
        <w:t>Ferdman, R. M., Ong, P. Y., and Church, J. A. Pectin anaphylaxis and possible association with cashew allergy. Ann.Allergy Asthma Immunol. 2006;97:759-760. View abstract.</w:t>
        <w:br/>
        <w:tab/>
        <w:t>Fujioka, K., Greenway, F., Sheard, J., and Ying, Y. The effects of grapefruit on weight and insulin resistance: relationship to the metabolic syndrome. J Med Food 2006;9:49-54. View abstract.</w:t>
        <w:br/>
        <w:tab/>
        <w:t>Gorinstein, S., Caspi, A., Libman, I., Lerner, H. T., Huang, D., Leontowicz, H., Leontowicz, M., Tashma, Z., Katrich, E., Feng, S., and Trakhtenberg, S. Red grapefruit positively influences serum triglyceride level in patients suffering from coronary atherosclerosis: studies in vitro and in humans. J Agric Food Chem 3-8-2006;54:1887-1892. View abstract.</w:t>
        <w:br/>
        <w:tab/>
        <w:t>Kumar, A., Teuber, S. S., Naguwa, S., Prindiville, T., and Gershwin, M. E. Eosinophilic gastroenteritis and citrus-induced urticaria. Clin Rev Allergy Immunol 2006;30:61-70. View abstract.</w:t>
        <w:br/>
        <w:tab/>
        <w:t>Armanini, D., Calo, L., and Semplicini, A. Pseudohyperaldosteronism: pathogenetic mechanisms. Crit Rev Clin Lab Sci 2003;40:295-335. View abstract.</w:t>
        <w:br/>
        <w:tab/>
        <w:t>Palermo, M., Armanini, D., and Delitala, G. Grapefruit juice inhibits 11beta-hydroxysteroid dehydrogenase in vivo, in man. Clin Endocrinol.(Oxf) 2003;59:143-144. View abstract.</w:t>
        <w:br/>
        <w:tab/>
        <w:t>Wangensteen, H., Molden, E., Christensen, H., and Malterud, K. E. Identification of epoxybergamottin as a CYP3A4 inhibitor in grapefruit peel. Eur J Clin Pharmacol 2003;58:663-668. View abstract.</w:t>
        <w:br/>
        <w:tab/>
        <w:t>Trinchieri, A., Lizzano, R., Bernardini, P., Nicola, M., Pozzoni, F., Romano, A. L., Serrago, M. P., and Confalanieri, S. Effect of acute load of grapefruit juice on urinary excretion of citrate and urinary risk factors for renal stone formation. Dig.Liver Dis. 2002;34 Suppl 2:S160-S163. View abstract.</w:t>
        <w:br/>
        <w:tab/>
        <w:t>Sardi, A., Geda, C., Nerici, L., and Bertello, P. [Rhabdomyolysis and arterial hypertension caused by apparent excess of mineralocorticoids: a case report]. Ann Ital Med Int 2002;17:126-129. View abstract.</w:t>
        <w:br/>
        <w:tab/>
        <w:t>Bailey, D. G., Dresser, G. K., Kreeft, J. H., Munoz, C., Freeman, D. J., and Bend, J. R. Grapefruit-felodipine interaction: effect of unprocessed fruit and probable active ingredients. Clin Pharmacol Ther 2000;68:468-477. View abstract.</w:t>
        <w:br/>
        <w:tab/>
        <w:t>Wason, S., DiGiacinto, J. L., and Davis, M. W. Effects of grapefruit and Seville orange juices on the pharmacokinetic properties of colchicine in healthy subjects. Clin Ther 2012;34:2161-2173. View abstract.</w:t>
        <w:br/>
        <w:t>Odou, P., Ferrari, N., Barthelemy, C., Brique, S., Lhermitte, M., Vincent, A., Libersa, C., and Robert, H. Grapefruit juice-nifedipine interaction: possible involvement of several mechanisms. J Clin Pharm Ther 2005;30:153-158. View abstract.</w:t>
        <w:br/>
        <w:t>Desta, Z., Kivisto, K. T., Lilja, J. J., Backman, J. T., Soukhova, N., Neuvonen, P. J., and Flockhart, D. A. Stereoselective pharmacokinetics of cisapride in healthy volunteers and the effect of repeated administration of grapefruit juice. Br J Clin Pharmacol 2001;52:399-407. View abstract.</w:t>
        <w:br/>
        <w:t>Kivisto, K. T., Lilja, J. J., Backman, J. T., and Neuvonen, P. J. Repeated consumption of grapefruit juice considerably increases plasma concentrations of cisapride. Clin Pharmacol Ther 1999;66:448-453. View abstract.</w:t>
        <w:br/>
        <w:t>Lilja, J. J., Laitinen, K., and Neuvonen, P. J. Effects of grapefruit juice on the absorption of levothyroxine. Br J Clin Pharmacol 2005;60:337-341. View abstract.</w:t>
        <w:br/>
        <w:t>Glaeser, H., Bailey, D. G., Dresser, G. K., Gregor, J. C., Schwarz, U. I., McGrath, J. S., Jolicoeur, E., Lee, W., Leake, B. F., Tirona, R. G., and Kim, R. B. Intestinal drug transporter expression and the impact of grapefruit juice in humans. Clin Pharmacol Ther 2007;81:362-370. View abstract.</w:t>
        <w:br/>
        <w:t>Fingerova, H., Oborna, I., Petrova, P., Budikova, M., and Jezdinsky, J. [Does grapefruit juice increase the bioavailability of orally administered sex steroids?]. Ceska.Gynekol. 2003;68:117-121. View abstract.</w:t>
        <w:br/>
        <w:t>Sigusch, H., Henschel, L., Kraul, H., Merkel, U., and Hoffmann, A. Lack of effect of grapefruit juice on diltiazem bioavailability in normal subjects. Pharmazie 1994;49:675-679. View abstract.</w:t>
        <w:br/>
        <w:t>Paine, M. F., Widmer, W. W., Hart, H. L., Pusek, S. N., Beavers, K. L., Criss, A. B., Brown, S. S., Thomas, B. F., and Watkins, P. B. A furanocoumarin-free grapefruit juice establishes furanocoumarins as the mediators of the grapefruit juice-felodipine interaction. Am J Clin Nutr 2006;83:1097-1105. View abstract.</w:t>
        <w:br/>
        <w:t>Yee, G. C., Stanley, D. L., Pessa, L. J., Dalla, Costa T., Beltz, S. E., Ruiz, J., and Lowenthal, D. T. Effect of grapefruit juice on blood cyclosporin concentration. Lancet 4-15-1995;345:955-956. View abstract.</w:t>
        <w:br/>
        <w:t>Schwarz, U. I., Johnston, P. E., Bailey, D. G., Kim, R. B., Mayo, G., and Milstone, A. Impact of citrus soft drinks relative to grapefruit juice on ciclosporin disposition. Br J Clin Pharmacol 2006;62:485-491. View abstract.</w:t>
        <w:br/>
        <w:t>Lee, M., Min, D. I., Ku, Y. M., and Flanigan, M. Effect of grapefruit juice on pharmacokinetics of microemulsion cyclosporine in African American subjects compared with Caucasian subjects: does ethnic difference matter? J Clin Pharmacol 2001;41:317-323. View abstract.</w:t>
        <w:br/>
        <w:t>Ku, Y. M., Min, D. I., and Flanigan, M. Effect of grapefruit juice on the pharmacokinetics of microemulsion cyclosporine and its metabolite in healthy volunteers: does the formulation difference matter? J Clin Pharmacol 1998;38:959-965. View abstract.</w:t>
        <w:br/>
        <w:t>Ducharme, M. P., Warbasse, L. H., and Edwards, D. J. Disposition of intravenous and oral cyclosporine after administration with grapefruit juice. Clin Pharmacol Ther 1995;57:485-491. View abstract.</w:t>
        <w:br/>
        <w:t>Bistrup, C., Nielsen, F. T., Jeppesen, U. E., and Dieperink, H. Effect of grapefruit juice on Sandimmun Neoral absorption among stable renal allograft recipients. Nephrol Dial.Transplant. 2001;16:373-377. View abstract.</w:t>
        <w:br/>
        <w:t>Uno, T., Ohkubo, T., Motomura, S., and Sugawara, K. Effect of grapefruit juice on the disposition of manidipine enantiomers in healthy subjects. Br J Clin Pharmacol 2006;61:533-537. View abstract.</w:t>
        <w:br/>
        <w:t>Rashid, J., McKinstry, C., Renwick, A. G., Dirnhuber, M., Waller, D. G., and George, C. F. Quercetin, an in vitro inhibitor of CYP3A, does not contribute to the interaction between nifedipine and grapefruit juice. Br J Clin Pharmacol 1993;36:460-463. View abstract.</w:t>
        <w:br/>
        <w:t>Soons, P. A., Vogels, B. A., Roosemalen, M. C., Schoemaker, H. C., Uchida, E., Edgar, B., Lundahl, J., Cohen, A. F., and Breimer, D. D. Grapefruit juice and cimetidine inhibit stereoselective metabolism of nitrendipine in humans. Clin Pharmacol Ther 1991;50:394-403. View abstract.</w:t>
        <w:br/>
        <w:t>Rashid, T. J., Martin, U., Clarke, H., Waller, D. G., Renwick, A. G., and George, C. F. Factors affecting the absolute bioavailability of nifedipine. Br J Clin Pharmacol 1995;40:51-58. View abstract.</w:t>
        <w:br/>
        <w:t>Lundahl, J., Regardh, C. G., Edgar, B., and Johnsson, G. Relationship between time of intake of grapefruit juice and its effect on pharmacokinetics and pharmacodynamics of felodipine in healthy subjects. Eur J Clin Pharmacol 1995;49(1-2):61-67. View abstract.</w:t>
        <w:br/>
        <w:t>Lundahl, J., Regardh, C. G., Edgar, B., and Johnsson, G. Effects of grapefruit juice ingestion--pharmacokinetics and haemodynamics of intravenously and orally administered felodipine in healthy men. Eur J Clin Pharmacol 1997;52:139-145. View abstract.</w:t>
        <w:br/>
        <w:t>Hashimoto, K., Shirafuji, T., Sekino, H., Matsuoka, O., Sekino, H., Onnagawa, O., Okamoto, T., Kudo, S., and Azuma, J. Interaction of citrus juices with pranidipine, a new 1,4-dihydropyridine calcium antagonist, in healthy subjects. Eur J Clin Pharmacol 1998;54(9-10):753-760. View abstract.</w:t>
        <w:br/>
        <w:t>Fuhr, U., Maier-Bruggemann, A., Blume, H., Muck, W., Unger, S., Kuhlmann, J., Huschka, C., Zaigler, M., Rietbrock, S., and Staib, A. H. Grapefruit juice increases oral nimodipine bioavailability. Int J Clin Pharmacol Ther 1998;36:126-132. View abstract.</w:t>
        <w:br/>
        <w:t>Goosen, T. C., Cillie, D., Bailey, D. G., Yu, C., He, K., Hollenberg, P. F., Woster, P. M., Cohen, L., Williams, J. A., Rheeders, M., and Dijkstra, H. P. Bergamottin contribution to the grapefruit juice-felodipine interaction and disposition in humans. Clin Pharmacol Ther 2004;76:607-617. View abstract.</w:t>
        <w:br/>
        <w:t>Edgar, B., Bailey, D., Bergstrand, R., Johnsson, G., and Regardh, C. G. Acute effects of drinking grapefruit juice on the pharmacokinetics and dynamics of felodipine--and its potential clinical relevance. Eur J Clin Pharmacol 1992;42:313-317. View abstract.</w:t>
        <w:br/>
        <w:t>Christensen, H., Asberg, A., Holmboe, A. B., and Berg, K. J. Coadministration of grapefruit juice increases systemic exposure of diltiazem in healthy volunteers. Eur J Clin Pharmacol 2002;58:515-520. View abstract.</w:t>
        <w:br/>
        <w:t>Bailey, D. G., Arnold, J. M., Bend, J. R., Tran, L. T., and Spence, J. D. Grapefruit juice-felodipine interaction: reproducibility and characterization with the extended release drug formulation. Br J Clin Pharmacol 1995;40:135-140. View abstract.</w:t>
        <w:br/>
        <w:t>Bailey, D. G., Arnold, J. M., Munoz, C., and Spence, J. D. Grapefruit juice--felodipine interaction: mechanism, predictability, and effect of naringin. Clin Pharmacol Ther 1993;53:637-642. View abstract.</w:t>
        <w:br/>
        <w:t>Schwarz, U. I., Seemann, D., Oertel, R., Miehlke, S., Kuhlisch, E., Fromm, M. F., Kim, R. B., Bailey, D. G., and Kirch, W. Grapefruit juice ingestion significantly reduces talinolol bioavailability. Clin Pharmacol Ther 2005;77:291-301. View abstract.</w:t>
        <w:br/>
        <w:t>Lilja, J. J., Backman, J. T., Laitila, J., Luurila, H., and Neuvonen, P. J. Itraconazole increases but grapefruit juice greatly decreases plasma concentrations of celiprolol. Clin Pharmacol Ther 2003;73:192-198. View abstract.</w:t>
        <w:br/>
        <w:t>Sugimoto, K., Araki, N., Ohmori, M., Harada, K., Cui, Y., Tsuruoka, S., Kawaguchi, A., and Fujimura, A. Interaction between grapefruit juice and hypnotic drugs: comparison of triazolam and quazepam. Eur J Clin Pharmacol 2006;62:209-215. View abstract.</w:t>
        <w:br/>
        <w:t>Hugen, P. W., Burger, D. M., Koopmans, P. P., Stuart, J. W., Kroon, F. P., van Leusen, R., and Hekster, Y. A. Saquinavir soft-gel capsules (Fortovase) give lower exposure than expected, even after a high-fat breakfast. Pharm World Sci 2002;24:83-86. View abstract.</w:t>
        <w:br/>
        <w:t>Culm-Merdek, K. E., von Moltke, L. L., Gan, L., Horan, K. A., Reynolds, R., Harmatz, J. S., Court MH, and Greenblatt, D. J. Effect of extended exposure to grapefruit juice on cytochrome P450 3A activity in humans: comparison with ritonavir. Clin Pharmacol Ther 2006;79:243-254. View abstract.</w:t>
        <w:br/>
        <w:t>Cuong, B. T., Binh, V. Q., Dai, B., Duy, D. N., Lovell, C. M., Rieckmann, K. H., and Edstein, M. D. Does gender, food or grapefruit juice alter the pharmacokinetics of primaquine in healthy subjects? Br J Clin Pharmacol 2006;61:682-689. View abstract.</w:t>
        <w:br/>
        <w:t>Charbit, B., Becquemont, L., Lepere, B., Peytavin, G., and Funck-Brentano, C. Pharmacokinetic and pharmacodynamic interaction between grapefruit juice and halofantrine. Clin Pharmacol Ther 2002;72:514-523. View abstract.</w:t>
        <w:br/>
        <w:t>Lilja, J. J., Neuvonen, M., and Neuvonen, P. J. Effects of regular consumption of grapefruit juice on the pharmacokinetics of simvastatin. Br J Clin Pharmacol 2004;58:56-60. View abstract.</w:t>
        <w:br/>
        <w:t>Ando, H., Tsuruoka, S., Yanagihara, H., Sugimoto, K., Miyata, M., Yamazoe, Y., Takamura, T., Kaneko, S., and Fujimura, A. Effects of grapefruit juice on the pharmacokinetics of pitavastatin and atorvastatin. Br J Clin Pharmacol 2005;60:494-497. View abstract.</w:t>
        <w:br/>
        <w:t>Clifford, C. P., Adams, D. A., Murray, S., Taylor, G. W., Wilkins, M. R., Boobis, A. R., and Davies, D. S. The cardiac effects of terfenadine after inhibition of its metabolism by grapefruit juice. Eur J Clin Pharmacol 1997;52:311-315. View abstract.</w:t>
        <w:br/>
        <w:t>Benton, R. E., Honig, P. K., Zamani, K., Cantilena, L. R., and Woosley, R. L. Grapefruit juice alters terfenadine pharmacokinetics, resulting in prolongation of repolarization on the electrocardiogram. Clin Pharmacol Ther 1996;59:383-388. View abstract.</w:t>
        <w:br/>
        <w:t>Kawakami, M., Suzuki, K., Ishizuka, T., Hidaka, T., Matsuki, Y., and Nakamura, H. Effect of grapefruit juice on pharmacokinetics of itraconazole in healthy subjects. Int J Clin Pharmacol Ther 1998;36:306-308. View abstract.</w:t>
        <w:br/>
        <w:t>Lee, A. J., Chan, W. K., Harralson, A. F., Buffum, J., and Bui, B. C. The effects of grapefruit juice on sertraline metabolism: an in vitro and in vivo study. Clin Ther 1999;21:1890-1899. View abstract.</w:t>
        <w:br/>
        <w:t>Min, D. I., Ku, Y. M., Geraets, D. R., and Lee, H. Effect of grapefruit juice on the pharmacokinetics and pharmacodynamics of quinidine in healthy volunteers. J Clin Pharmacol 1996;36:469-476. View abstract.</w:t>
        <w:br/>
        <w:t>Libersa, C. C., Brique, S. A., Motte, K. B., Caron, J. F., Guedon-Moreau, L. M., Humbert, L., Vincent, A., Devos, P., and Lhermitte, M. A. Dramatic inhibition of amiodarone metabolism induced by grapefruit juice. Br J Clin Pharmacol 2000;49:373-378. View abstract.</w:t>
        <w:br/>
        <w:t>Kupferschmidt, H. H., Ha, H. R., Ziegler, W. H., Meier, P. J., and Krahenbuhl, S. Interaction between grapefruit juice and midazolam in humans. Clin Pharmacol Ther 1995;58:20-28. View abstract.</w:t>
        <w:br/>
        <w:t>Hukkinen, S. K., Varhe, A., Olkkola, K. T., and Neuvonen, P. J. Plasma concentrations of triazolam are increased by concomitant ingestion of grapefruit juice. Clin Pharmacol Ther 1995;58:127-131. View abstract.</w:t>
        <w:br/>
        <w:t>Andersen, V., Pedersen, N., Larsen, N. E., Sonne, J., and Larsen, S. Intestinal first pass metabolism of midazolam in liver cirrhosis --effect of grapefruit juice. Br J Clin Pharmacol 2002;54:120-124. View abstract.</w:t>
        <w:br/>
        <w:t>Sigusch, H., Hippius, M., Henschel, L., Kaufmann, K., and Hoffmann, A. Influence of grapefruit juice on the pharmacokinetics of a slow release nifedipine formulation. Pharmazie 1994;49:522-524. View abstract.</w:t>
        <w:br/>
        <w:t>Hollander, A. A., van Rooij, J., Lentjes, G. W., Arbouw, F., van Bree, J. B., Schoemaker, R. C., van Es, L. A., van der Woude, F. J., and Cohen, A. F. The effect of grapefruit juice on cyclosporine and prednisone metabolism in transplant patients. Clin Pharmacol Ther 1995;57:318-324. View abstract.</w:t>
        <w:br/>
        <w:t>Lilja JJ, Raaska K, Neuvonen PJ. Effects of grapefruit juice on the pharmacokinetics of acebutolol. Br J Clin Pharmacol 2005;60:659-63. View abstract.</w:t>
        <w:br/>
        <w:t>Yin OQ, Gallagher N, Li A, et al.  Effect of grapefruit juice on the pharmacokinetics of nilotinib in healthy participants.  J Clin Pharmacol 2010;50:188-94. View abstract.</w:t>
        <w:br/>
        <w:t>Benmebarek M, Devaud C, Gex-Fabry M, et al.  Effects of grapefruit juice on the pharmacokinetics of the enantiomers of methadone.  Clin Pharmacol Ther 2004;76:55-63. View abstract.</w:t>
        <w:br/>
        <w:t>Hori H, Yoshimura R, Ueda N, et al.  Grapefruit juice-fluvoxamine interaction -- is it risky or not?   J Clin Psychopharmacol 2003;23:422-4. View abstract.</w:t>
        <w:br/>
        <w:t>Yasui N, Kondo T, Furukori H, et al.  Effects of repeated ingestion of grapefruit juice on the single and multiple oral-dose pharmacokinetics and pharmacodynamics of alprazolam.  Psychopharmacology (Berl) 2000;150:185-90. View abstract.</w:t>
        <w:br/>
        <w:t>Demarles D, Gillotin C,  Bonaventure-Paci S, et al.  Single-dose pharmacokinetics of amprenavir coadministered with grapefruit juice. Antimicrob Agents Chemother 2002;46:1589-90. View abstract.</w:t>
        <w:br/>
        <w:t>Product information for  Cordarone.  Wyeth Pharmaceuticals, Inc.  Philadelphia, PA 19101.  September 2006.</w:t>
        <w:br/>
        <w:t>Bailey DG, Dresser GK, Leake BF, Kim RB. Naringin is a major and selective clinical inhibitor of organic anion-transporting polypeptide 1A2 (OATP1A2) in grapefruit juice. Clin Pharmacol  Ther 2007; 81:495-502. View abstract.</w:t>
        <w:br/>
        <w:t>Bailey DG. Fruit juice inhibition of uptake transport: a new type of food-drug interaction. Br J Clin Pharmacol 2010;70:645-55. View abstract.</w:t>
        <w:br/>
        <w:t>Greenblatt DJ. Analysis of drug interactions involving fruit beverages and organic anion-transporting polypeptides. J Clin Pharmacol 2009;49:1403-7. View abstract.</w:t>
        <w:br/>
        <w:t>Dresser GK, Kim RB, Bailey DG. Effect of grapefruit juice volume on the reduction of fexofenadine bioavailability: possible role of organic anion transporting polypeptides. Clin Pharmacol Ther 2005;77:170-7. View abstract.</w:t>
        <w:br/>
        <w:t>Potential drug interactions with grapefruit. Pharmacist's Letter / Prescriber's Letter 2007;23:230204.</w:t>
        <w:br/>
        <w:t>Farkas D, Oleson LE, Zhao Y, et al. Pomegranate juice does not impair clearance of oral or intravenous midazolam, a probe for cytochrome P450-3A activity: comparison with grapefruit juice. J Clin Pharmacol 2007;47:286-94. View abstract.</w:t>
        <w:br/>
        <w:t>Monroe KR, Murphy SP, Kolonel LN, Pike MC. Prospective study of grapefruit intake and risk of breast cancer in postmenopausal women: the Mutliethnic Cohort Study. Br J Cancer 2007;97:440-5. View abstract.</w:t>
        <w:br/>
        <w:t>Zitron E, Scholz E, Owen RW, et al.  QTc prolongation by grapefruit juice and its potential pharmacological basis: HERG channel blockade by flavonoids. Circulation 2005;835:835-8. View abstract.</w:t>
        <w:br/>
        <w:t>Unger M, Frank A. Simultaneous determination of the inhibitory potency of herbal extracts on the activity of six major cytochrome P450 enzymes using liquid chromatography/mass spectrometry and automated online extraction. Rapid Commun Mass Spectrom 2004;18:2273-81. View abstract.</w:t>
        <w:br/>
        <w:t>Fukazawa I, Uchida N, Uchida E, Yasuhara H. Effects of grapefruit juice on the pharmacokinetics of atorvastatin and pravastatin in Japanese. Br J Clin Pharmacol 2003;57:448-55. View abstract.</w:t>
        <w:br/>
        <w:t>Sullivan DM, Ford MA, Boyden TW. Grapefruit juice and the response to warfarin.  Am J Health-Syst Pharm 1998;55:1581-3. View abstract.</w:t>
        <w:br/>
        <w:t>Gaudineau C, Beckerman R, Welbourn S, Auclair K. Inhibition of human P450 enzymes by multiple constituents of the Ginkgo biloba extract. Biochem Biophys Res Comm 2004;318:1072 8. View abstract.</w:t>
        <w:br/>
        <w:t>Bailey DG, Dresser GK, Bend JR.  Bergamottin, lime juice, and red wine as inhibitors of cytochrome P450 3A4 activity: comparison with grapefruit juice.  Clin Pharmacol Ther 2003;73:529-37. View abstract.</w:t>
        <w:br/>
        <w:t>Di Marco MP, Edwards DJ, Wainer IW, Ducharme MP.  The effect of grapefruit juice and seville orange juice on the pharmacokinetics of dextromethorphan: the role of gut CYP3A and P-glycoprotein. Life Sci 2002;71:1149-60. View abstract.</w:t>
        <w:br/>
        <w:t>Parker RB, Yates CR, Soberman JE, Laizure SC. Effects of grapefruit juice on intestinal P-glycoprotein: evaluation using digoxin in humans. Pharmacotherapy 2003;23:979-87. View abstract.</w:t>
        <w:br/>
        <w:t>Dresser GK, Bailey DG, Leake BF, et al.  Fruit juices inhibit organic anion transporting polypeptide-mediated drug uptake to decrease the oral availability of fexofenadine. Clin Pharmacol Ther 2002;71:11-20. View abstract.</w:t>
        <w:br/>
        <w:t>Becquemont L, Verstuyft C, Kerb R, et al.  Effect of grapefruit juice on digoxin pharmacokinetics in humans. Clin Pharmacol Ther  2001;70:311-6. View abstract.</w:t>
        <w:br/>
        <w:t>Bailey DG, Dresser GK, Bend JR.  Bergamottin, lime juice, and red wine as inhibitors of cytochrome P450 3A4 activity: comparison with grapefruit juice. Clin Pharmacol Ther 2003;73:529-37 . View abstract.</w:t>
        <w:br/>
        <w:t>Veronese ML, Gillen LP, Burke JP, et al.  Exposure-dependent inhibition of intestinal and hepatic CYP3A4 in vivo by grapefruit juice. J Clin Pharmacol 2003;43:831-9.  . View abstract.</w:t>
        <w:br/>
        <w:t>Rogers JD, Zhao J, Liu L, et al. Grapefruit juice has minimal effects on plasma concentrations of lovastatin-derived 3-hydroxy-3-methylglutaryl coenzyme A reductase inhibitors. Clin Pharmacol Ther 1999;66:358-66. View abstract.</w:t>
        <w:br/>
        <w:t>Schmiedlin-Ren P, Edwards DJ, Fitzsimmons ME, et al.  Mechanisms of enhanced oral availability of CYP3A4 substrates by grapefruit constituents. Decreased enterocyte CYP3A4 concentration and mechanism-based inactivation by furanocoumarins. Drug Metab Dispos 1997;25:1228-33. View abstract.</w:t>
        <w:br/>
        <w:t>Edwards DJ, Fitzsimmons ME, Schuetz EG, et al.  6',7'-Dihydroxybergamottin in grapefruit juice and Seville orange juice: effects on cyclosporine disposition, enterocyte CYP3A4, and P-glycoprotein. Clin Pharmacol Ther 1999;65:237-44. View abstract.</w:t>
        <w:br/>
        <w:t>Gupta MC, Garg SK, Badyal D, et al.  Effect of grapefruit juice on the pharmacokinetics of theophylline in healthy male volunteers. Methods Find Exp Clin Pharmacol 1999;21:679-82. View abstract.</w:t>
        <w:br/>
        <w:t>Greenblatt DJ, von Moltke LL, Harmatz JS.  Time course of recovery of cytochrome P450 3A function after single doses of grapefruit juice. Clin Pharmacol Ther 2003;74:121-29 . View abstract.</w:t>
        <w:br/>
        <w:t>Hermans K, Stockman D, Van den Branden F.   Grapefruit and tonic: a deadly combination in a patient with the long QT syndrome. Am J Med 2003;114:511-512.</w:t>
        <w:br/>
        <w:t>Reif S, Nicolson M, Bisset D, et al.  Effect of grapefruit juice intake on etoposide bioavailability. Eur J Clin Pharmacol 2002;58:491-4.. View abstract.</w:t>
        <w:br/>
        <w:t>Kanazawa S, Ohkubo T, Sugawara K.  The effects of grapefruit juice on the pharmacokinetics of erythromycin. Eur J Clin Pharmacol 2001;56:799-803. View abstract.</w:t>
        <w:br/>
        <w:t>Fuhr U, Muller-Peltzer H, Kern R, et al.  Effects of grapefruit juice and smoking on verapamil concentrations in steady state. Eur J Clin Pharmacol 2002;58:45-53. View abstract.</w:t>
        <w:br/>
        <w:t>Ebert U, Oertel R, Kirch W.  Influence of grapefruit juice on scopolamine pharmacokinetics and pharmacodynamics in healthy male and female subjects. Int J Clin Pharmacol Ther 2000;38:523-31. View abstract.</w:t>
        <w:br/>
        <w:t>Jetter A, Kinzig-Schippers M, Walchner-Bonjean M, et al.  Effects of grapefruit juice on the pharmacokinetics of sildenafil. Clin Pharmacol Ther 2002;71:21-9. View abstract.</w:t>
        <w:br/>
        <w:t>Castro N, Jung H, Medina R, et al.  Interaction between grapefruit juice and praziquantel in humans. Antimicrob Agents Chemother 2002;46:1614-6. View abstract.</w:t>
        <w:br/>
        <w:t>Lilja JJ, Kivisto KT, Neuvonen PJ. Duration of effect of grapefruit juice on the pharmacokinetics of the CYP3A4 substrate simvastatin. Clin Pharmacol Ther  2000;68:384-90. View abstract.</w:t>
        <w:br/>
        <w:t>Bailey DG, Dresser GK. Grapefruit juice-lovastatin interaction. Clin Pharmacol Ther  2000;67:690. View abstract.</w:t>
        <w:br/>
        <w:t>Uno T, Ohkubo T, Sugawara K, et al. Effects of grapefruit juice on the stereoselective disposition of nicardipine in humans: evidence for dominant presystemic elimination at the gut site. Eur J Clin Pharmacol  2000;56:643-9. View abstract.</w:t>
        <w:br/>
        <w:t>Ho PC, Ghose K, Saville D, Wanwimolruk S. Effect of grapefruit juice on pharmacokinetics and pharmacodynamics of verapamil enantiomers in healthy volunteers. Eur J Clin Pharmacol  2000;56:693-8. View abstract.</w:t>
        <w:br/>
        <w:t>Chan WK, Nguyen LT, Miller VP, Harris RZ. Mechanism-based inactivation of human cytochrome P450 3A4 by grapefruit juice and red wine. Life Sci  1998;62:PL135-42. View abstract.</w:t>
        <w:br/>
        <w:t>Erlund I, Meririnne E, Alfthan G, Aro A. Plasma kinetics and urinary excretion of the flavanones naringenin and hesperetin in humans after ingestion of orange juice and grapefruit juice.  J Nutr  2001;131:235-41. View abstract.</w:t>
        <w:br/>
        <w:t>Lilja JJ, Kivisto KT, Backman JT, Neuvonen PJ. Effect of grapefruit juice dose on grapefruit juice-triazolam interaction: repeated consumption prolongs triazolam half-life. Eur J Clin Pharmacol  2000;56:411-5. View abstract.</w:t>
        <w:br/>
        <w:t>Bailey DG, Dresser GK, Munoz C, et al.  Reduction of fexofenadine bioavailability by fruit juices.  Clin Pharmacol Ther 2001;69:P21.</w:t>
        <w:br/>
        <w:t>Dresser GK, Bailey DG, Carruthers SG.  Grapefruit juice-felodipine interaction in the elderly. Clin Pharmacol Ther 2000;68:28-34. View abstract.</w:t>
        <w:br/>
        <w:t>Troisi RJ, Willett WC, Weiss ST, et al.  A prospective study of diet and adult-onset asthma.  Am J Respir Crit Care Med 1995;151:1401-8. View abstract.</w:t>
        <w:br/>
        <w:t>Butland BK, Fehily AM, Elwood PC.  Diet, lung function, and lung function decline in a cohort of 2512 middle aged men.  Thorax 2000;55:102-8. View abstract.</w:t>
        <w:br/>
        <w:t>Schwartz J, Weiss ST.  Relationship between dietary vitamin C intake and pulmonary function in the First National Health and Nutrition Examination Survey (NHANES I).  Am J Clin Nutr 1994;59:110-4. View abstract.</w:t>
        <w:br/>
        <w:t>Carey IM, Strachan DP, Cook DG.  Effects of changes in fresh fruit consumption on ventilatory function in healthy British adults.  Am J Respir Crit Care Med 1998;158:728-33. View abstract.</w:t>
        <w:br/>
        <w:t>Hatch GE.  Asthma, inhaled oxidants, and dietary antioxidants.  Am J Clin Nutr  1995;61:625S-30S. View abstract.</w:t>
        <w:br/>
        <w:t>Forastiere F, Pistelli R, Sestini P, et al.  Consumption of fresh fruit rich in vitamin C and wheezing symptoms in children.  Thorax 2000;55:283-8. View abstract.</w:t>
        <w:br/>
        <w:t>Von Woedtke T, Schluter B, Pflegel P, et al.  Aspects of the antimicrobial efficacy of grapefruit seed extract and its relation to preservative substances contained.  Pharmazie 1999;54:452-6. View abstract.</w:t>
        <w:br/>
        <w:t>Ionescu G, Kiehl F, Wichmann-Kunz F, et al.  Oral citrus seed extract in atopic eczema: in vitro and in vivo studies on intestinal microflora.  J Orthomolec Med 1990;5:155-7.</w:t>
        <w:br/>
        <w:t>Ranzani MR, Fonseca H.  Mycological evaluation of chemically-treated unshelled peanuts.  Food Addit Contam 1995;12:343-6. View abstract.</w:t>
        <w:br/>
        <w:t>Calori-Domingues MA, Fonseca H.  Laboratory evaluation of chemical control of aflatoxin production in unshelled peanuts (Arachis hypogaea L.).  Food Addit Contam 1995;12:347-50. View abstract.</w:t>
        <w:br/>
        <w:t>Sakamoto S, Sato K, Maitani T, Yamada T. [Analysis of components in natural food additive "grapefruit seed extract" by HPLC and LC/MS].    Eisei Shikenjo Hokoku 1996;:38-42. View abstract.</w:t>
        <w:br/>
        <w:t>Xiong H, Li Y, Slavik MF, Walker JT.  Spraying chicken skin with selected chemicals to reduce attached Salmonella typhimurium.  J Food Prot 1998;61:272-5. View abstract.</w:t>
        <w:br/>
        <w:t>He K, Iyer KR, Hayes RN, et al.  Inactivation of cytochrome P450 3A4 by bergamottin, a component of grapefruit juice.  Chem Res Toxicol 1998;11:252-9. View abstract.</w:t>
        <w:br/>
        <w:t>Coreg monograph. In: Gillis MC, Ed. Compendium of Pharmaceuticals and Specialities (CPS). 34th ed. Ottawa, Ontario, CAN:Canadian Pharmacists Assn, 1999:395.</w:t>
        <w:br/>
        <w:t>Dresser GK, Spence JD, Bailey DG.  Pharmacokinetic-pharmacodynamic consequences and clinical relevance of cytochrome P450 3A4 inhibition.  Clin Pharmacokinet 2000;38:41-57. View abstract.</w:t>
        <w:br/>
        <w:t>Takanaga H, Ohnishi A, Matsuo H, et al.  Pharmacokinetic analysis of felodipine-grapefruit juice interaction based on an irreversible enzyme inhibition model.  Br J Clin Pharmacol 2000;49:49-58. View abstract.</w:t>
        <w:br/>
        <w:t>Takanaga H, Ohnishi A, Murakami H, et al.  Relationship between time after intake of grapefruit juice and the effect on pharmacokinetics and pharmacodynamics of nisoldipine in healthy subjects.  Clin Pharmacol Ther 2000:67:201-14. View abstract.</w:t>
        <w:br/>
        <w:t>Damkier P, Hansen LL, Brosen K.  Effect of diclofenac, disulfiram, itraconazole, grapefruit juice and erythromycin on the pharmacokinetics of quinidine.  Br J Clin Pharmacol 1999;48:829-38. View abstract.</w:t>
        <w:br/>
        <w:t>van Agtmael MA, Gupta V, van der Graaf CA, van Boxtel CJ.  The effect of grapefruit juice on the time-dependent decline of artemether plasma levels in healthy subjects.  Clin Pharmacol Ther 1999;66:408-14. View abstract.</w:t>
        <w:br/>
        <w:t>van Agtmael MA, Gupta V, van der Wosten TH, et al.  Grapefruit juice increases the bioavailability of artemether.  Eur J Clin Pharmacol 1999;55:405-10. View abstract.</w:t>
        <w:br/>
        <w:t>Oesterheld J, Kallepalli BR.  Grapefruit juice and clomipramine: shifting metabolitic ratios. J Clin Psychopharmacol 1997;17:62-3.</w:t>
        <w:br/>
        <w:t>Electronic Code of Federal Regulations. Title 21. Part 182 -- Substances Generally Recognized As Safe. Available at: https://www.accessdata.fda.gov/scripts/cdrh/cfdocs/cfcfr/CFRSearch.cfm?CFRPart=182</w:t>
        <w:br/>
        <w:t>Evans AM. Influence of dietary components on the gastrointestinal metabolism and transport of drugs. Ther Drug Monit 2000;22:131-6. View abstract.</w:t>
        <w:br/>
        <w:t>Fuhr U.  Drug Interactions with Grapefruit Juice.  Drug Saf 1998;18:251-72. View abstract.</w:t>
        <w:br/>
        <w:t>Curhan GC, Willett WC, Speizer FE, Stamfer MJ.  Beverage use and risk of kidney stones in women. Ann Intern Med 1998;128:534-40. View abstract.</w:t>
        <w:br/>
        <w:t>Ameer B, Weintraub RA. Drug interactions with grapefruit juice. Clin Pharmacokinet 1997;33:103-21. View abstract.</w:t>
        <w:br/>
        <w:t>Lilja JJ, Kivisto KT, Neuvonen PJ. Grapefruit juice-simvastatin interaction: effect on serum concentrations of simvastatin, simvastatin acid, and HMG-CoA reductase inhibitors. Clin Pharmacol Ther 1998;64:477-83. View abstract.</w:t>
        <w:br/>
        <w:t>Kupferschmidt HH, Fattinger KE, Ha HR, et al.  Grapefruit juice enhances the bioavailability of the HIV protease inhibitor saquinavir in man. Br J Clin Pharmacol 1998;45:355-9. View abstract.</w:t>
        <w:br/>
        <w:t>Lilja JJ, Kivisto KT, Backman JT, et al.  Grapefruit juice substantially increases plasma concentrations of buspirone. Clin Pharmacol Ther 1998;64:655-60. View abstract.</w:t>
        <w:br/>
        <w:t>Fukuda K, Ohta T, Oshima Y, et al.  Specific CYP3A4 inhibitors in grapefruit juice: furocoumarin dimers as components of drug interaction.  Pharmacogenetics  1997;7:391-6. View abstract.</w:t>
        <w:br/>
        <w:t>Zhang YD, Lorenzo B, Reidenberg MM. Inhibition of 11 beta hydroxysteroid dehydrogenase obtained from guinea pig kidney by furosemide, naringenin and some other compounds. J Steroid Biochem Mol Biol 1994;49:81-5. View abstract.</w:t>
        <w:br/>
        <w:t>Lee YS, Lorenzo BJ, Koufis T, et al. Grapefruit juice and its flavonoids inhibit 11 beta-hydroxysteroid dehydrogenase. Clin Pharmacol Ther 1996;59:62-71. View abstract.</w:t>
        <w:br/>
        <w:t>Zaidenstein R, Dishi V, Gips M, et al. The effect of grapefruit juice on the pharmacokinetics of orally administered verapamil. Eur J Clin Pharmacol 1998;54:337-40. View abstract.</w:t>
        <w:br/>
        <w:t>Ozdemir M, Aktan Y, Boydag BS. Interaction between grapefruit juice and diazepam in humans. Eur J Drug Metab Pharmacokinet 1998;23:55-9. View abstract.</w:t>
        <w:br/>
        <w:t>Lilja JJ, Kivisto KT, Neuvonen PJ. Grapefruit juice increases serum concentrations of atorvastatin and has no effect on pravastatin. Clin Pharmacol Ther 1999;66:118-27. View abstract.</w:t>
        <w:br/>
        <w:t>Gross AS, Goh YD, Addison RS, et al. Influence of grapefruit juice on cisapride pharmacokinetics. Clin Pharmacol Ther 1999;65:395-401. View abstract.</w:t>
        <w:br/>
        <w:t>Varis T, Kivisto KT, Neuvonen PJ.  Grapefruit juice can increase the plasma concentration of methylprednisolone.  Eur J Clin Pharmacol 2000;56:489-93. View abstract.</w:t>
        <w:br/>
        <w:t>Cerda JJ, Robbins FL, Burgin CW, et al. The effects of grapefruit pectin on patients at risk for coronary heart disease without altering diet or lifestyle. Clin Cardiol 1988;11:589-94. View abstract.</w:t>
        <w:br/>
        <w:t>Dresser GK, Bailey DG, Carruthers SG.  Grapefruit juice-felodipine interaction in healthy seniors.  Clin Pharmacol Ther 1998;65:(abstract PIII-63).</w:t>
        <w:br/>
        <w:t>Zaidenstein R, Avni B, Dishi V, et al.  Effect of grapefruit juice on the pharmacokinetics of losartan in healthy volunteers.  Clin Pharmacol Ther 1998;65:(abstract PI-60).</w:t>
        <w:br/>
        <w:t>Soldner A, Christians U, Susanto M, et al.  Grapefruit juice activates P-glycoprotein-mediated drug transport. Pharm Res 1999;16:478-85. View abstract.</w:t>
        <w:br/>
        <w:t>Bailey DG, Dresser GK, Kreeft JH, et al.  Grapefruit juice-felodipine interaction: Effect of segments and an extract from unprocessed fruit. Clin Pharmacol Ther 2000;67:107 (abstract PI-71).</w:t>
        <w:br/>
        <w:t>Veronese M, Burke J, Dorval E, et al.  Grapefruit juice (GFJ) inhibits hepatic and intestinal CYP3A4 dose-dependently. Clin Pharmacol Ther 2000;67:151 (abstract PIII-37).</w:t>
        <w:br/>
        <w:t>Offman EM, Freeman DJ, Dresser GK, et al.  Cisapride interaction with grapefruit juice and red wine.  Clin Pharmacol Ther 2000;67:110 (abstract PI-83).</w:t>
        <w:br/>
        <w:t>Rau SE, Bend JR, Arnold MO, et al.  Grapefruit juice-terfenadine single-dose interaction: magnitude, mechanism, and relevance.  Clin Pharmacol Ther 1997 61:401-9. View abstract.</w:t>
        <w:br/>
        <w:t>Bailey DG, Arnold JM, Strong HA, et al.  Effect of grapefruit juice and naringin on nisoldipine pharmacokinetics.  Clin Pharmacol Ther 1993;54:589-94. View abstract.</w:t>
        <w:br/>
        <w:t>Bailey DG, Spence JD, Munoz C, Arnold JM. Interaction of citrus juices with felodipine and nifedipine.  Lancet 1991;337:268-9. View abstract.</w:t>
        <w:br/>
        <w:t>Kantola T, Kivisto KT, Neuvonen PJ, et al.  Grapefruit juice greatly increases serum concentrations of lovastatin and lovastatin acid.  Clin Pharmacol Ther 1998 63:397-402. View abstract.</w:t>
        <w:br/>
        <w:t>Schubert W, Cullberg G, Edgar B, Hedner T.  Inhibition of 17 beta-estradiol metabolism by grapefruit juice in ovariectomized women.  Maturitas 1994;20:155-63. View abstract.</w:t>
        <w:br/>
        <w:t>Weber A, Jager R, Borner A, et al.  Can grapefruit juice influence ethinylestradiol bioavailability?  Contraception 1996;53:41-7. View abstract.</w:t>
        <w:br/>
        <w:t>Garg SK, Kumar N, Bhargava VK, Prabhakar SK.  Effect of grapefruit juice on carbamazepine bioavailability in patients with epilepsy.  Clin Pharmacol Ther 1998;64:286-8. View abstract.</w:t>
        <w:br/>
        <w:t>Josefsson M, Zackrisson AL, Ahlner J.  Effect of grapefruit juice on the pharmacokinetics of amlodipine in healthy volunteers.  Eur J Clin Pharmacol 1996;51:189-93. View abstract.</w:t>
        <w:br/>
        <w:t>Ioannides-Demos LL, Christophidis N, et al.  Dosing implications of a clinical interaction between grapefruit juice and cyclosporine and metabolite concentrations in patients with autoimmune diseases.  J Rheumatol 1997;24:49-54. View abstract.</w:t>
        <w:br/>
        <w:t>Agri Res Svc: Dr. Duke's phytochemical and ethnobotanical databases.   www.ars-grin.gov/duke (Accessed 3 November 1999).</w:t>
        <w:br/>
        <w:t>Penzak SR, Gubbins PO, Gurley BJ, et al.  Grapefruit juice decreases the systemic availability of itraconazole capsules in healthy volunteers.  Ther Drug Monit 1999;21:304-9. View abstract.</w:t>
        <w:br/>
        <w:t>Brinker F. Herb Contraindications and Drug Interactions. 2nd ed. Sandy, OR: Eclectic Medical Publications,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