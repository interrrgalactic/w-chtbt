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Elderberry</w:t>
      </w:r>
    </w:p>
    <w:p>
      <w:r>
        <w:t>url: https://www.nccih.nih.gov/health/elderberry</w:t>
        <w:br/>
        <w:br/>
        <w:br/>
        <w:t>Elderberry</w:t>
        <w:br/>
        <w:t>Common Names: European elder, black elder, elderberry, elder flower, sambucus</w:t>
        <w:br/>
        <w:br/>
        <w:t>Latin Names: Sambucus nigra</w:t>
        <w:br/>
        <w:br/>
        <w:t>Background</w:t>
        <w:br/>
        <w:t>Elderberry is the dark purple berry of the European or black elder tree, which grows in the warmer parts of Europe, North America, Asia, and Northern Africa.</w:t>
        <w:br/>
        <w:t>Elderberry has been used in folk medicine to treat colds and flu.</w:t>
        <w:br/>
        <w:t>Elderberry is promoted as a dietary supplement for colds, flu, and other conditions. It has also been promoted for COVID-19 (the disease caused by the new coronavirus), but there is no good evidence to support its use.</w:t>
        <w:br/>
        <w:t>How Much Do We Know?</w:t>
        <w:br/>
        <w:t>A small number of studies in people have evaluated elderberry for flu and other upper respiratory infections. Little research has been done on other uses of elderberry.</w:t>
        <w:br/>
        <w:t>What Have We Learned?</w:t>
        <w:br/>
        <w:t>Some preliminary research suggests that elderberry may relieve symptoms of flu or other upper respiratory infections.</w:t>
        <w:br/>
        <w:t>No published research studies have evaluated the use of elderberry for COVID-19. The U.S. Food and Drug Administration and Federal Trade Commission have taken action against companies that marketed products with unsubstantiated claims of effectiveness for COVID-19.</w:t>
        <w:br/>
        <w:t>There s not enough information to show whether elderberry is helpful for any other health purposes.</w:t>
        <w:br/>
        <w:t>What Do We Know About Safety?</w:t>
        <w:br/>
        <w:t>Raw unripe elderberries and other parts of the elder tree, such as the leaves and stem, contain toxic substances (e.g., sambunigrin) that can cause nausea, vomiting, and diarrhea; cooking eliminates this toxin. Large quantities of the toxin may cause serious illness.</w:t>
        <w:br/>
        <w:t>Little is known about whether it s safe to use elderberry during pregnancy or while breastfeeding.</w:t>
        <w:br/>
        <w:t>Keep in Mind</w:t>
        <w:br/>
        <w:t>Don t rely on elderberry or other dietary supplements for prevention or treatment of COVID-19. They have not been shown to be effective.</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Adams KK, Baker WL, Sobieraj DM. Myth busters: dietary supplements and COVID-19. Annals of Pharmacotherapy. 2020;54(8):820-826.</w:t>
        <w:br/>
        <w:t>Elderberry. Natural Medicines website. Accessed at naturalmedicines.therapeuticresearch.com on June 22, 2020. [Database subscription].</w:t>
        <w:br/>
        <w:t>Hawkins J, Baker C, Cherry L, et al. Black elderberry (Sambucus nigra) supplementation effectively treats upper respiratory symptoms: a meta-analysis of randomized, controlled clinical trials. Complementary Therapies in Medicine. 2019;42:361-365.</w:t>
        <w:br/>
        <w:t>Vlachojannis JE, Cameron M, Chrubasik S. A systematic review on the sambuci fructus effect and efficacy profiles. Phytotherapy Research. 2010;24(1):1-8.</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