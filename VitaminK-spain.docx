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VitaminK-spain</w:t>
      </w:r>
    </w:p>
    <w:p>
      <w:r>
        <w:t>url: https://ods.od.nih.gov/factsheets/VitaminK-DatosEnEspanol/</w:t>
        <w:br/>
        <w:br/>
        <w:br/>
        <w:t>Vitamina K</w:t>
        <w:br/>
        <w:t>Hoja informativa para consumidores</w:t>
        <w:br/>
        <w:br/>
        <w:t xml:space="preserve"> Qu  es la vitamina K?  Para qu  sirve?</w:t>
        <w:br/>
        <w:t>La vitamina K es un nutriente que el cuerpo necesita para estar sano. Es importante para la coagulaci n de la sangre y la salud de los huesos, y para otras funciones del cuerpo. Si est  tomando alg n anticoagulante, como la warfarina (Coumadin ), es muy importante que consuma la misma cantidad de vitamina K todos los d as.</w:t>
        <w:br/>
        <w:br/>
        <w:t xml:space="preserve"> Cu nta vitamina K necesito?</w:t>
        <w:br/>
        <w:t>La cantidad de vitamina K necesaria depende de la edad y el sexo. Las cantidades promedio diarias, expresadas en microgramos (mcg) son las siguientes:</w:t>
        <w:br/>
        <w:br/>
        <w:t>Etapa de la vida</w:t>
        <w:tab/>
        <w:t>Cantidad recomendada</w:t>
        <w:br/>
        <w:t>Beb s hasta los 6 meses de edad</w:t>
        <w:tab/>
        <w:t>2.0 mcg</w:t>
        <w:br/>
        <w:t>7 a 12 meses de edad</w:t>
        <w:tab/>
        <w:t>2.5 mcg</w:t>
        <w:br/>
        <w:t>1 a 3 a os de edad</w:t>
        <w:tab/>
        <w:t>30 mcg</w:t>
        <w:br/>
        <w:t>4 a 8 a os de edad</w:t>
        <w:tab/>
        <w:t>55 mcg</w:t>
        <w:br/>
        <w:t>9 a 13 a os de edad</w:t>
        <w:tab/>
        <w:t>60 mcg</w:t>
        <w:br/>
        <w:t>14 a 18 a os de edad</w:t>
        <w:tab/>
        <w:t>75 mcg</w:t>
        <w:br/>
        <w:t>Hombres adultos mayores de 19 a os de edad</w:t>
        <w:tab/>
        <w:t>120 mcg</w:t>
        <w:br/>
        <w:t>Mujeres adultas mayores de 19 a os de edad</w:t>
        <w:tab/>
        <w:t>90 mcg</w:t>
        <w:br/>
        <w:t>Adolescentes embarazadas o en per odo de lactancia</w:t>
        <w:tab/>
        <w:t>75 mcg</w:t>
        <w:br/>
        <w:t>Mujeres embarazadas o en per odo de lactancia</w:t>
        <w:tab/>
        <w:t>90 mcg</w:t>
        <w:br/>
        <w:t xml:space="preserve"> Qu  alimentos son fuente de vitamina K?</w:t>
        <w:br/>
        <w:t>La vitamina K se encuentra naturalmente presente en muchos alimentos. Para obtener las cantidades recomendadas de vitamina K, hay que consumir alimentos variados, como los siguientes:</w:t>
        <w:br/>
        <w:br/>
        <w:t>Hortalizas de hojas verdes como la espinaca, col rizada (o berza), br coli y lechuga</w:t>
        <w:br/>
        <w:t>Aceites vegetales</w:t>
        <w:br/>
        <w:t>Algunas frutas como los ar ndanos azules y los higos</w:t>
        <w:br/>
        <w:t>Carne, queso, huevos y granos de soja</w:t>
        <w:br/>
        <w:t xml:space="preserve"> Qu  tipos de suplementos diet ticos de vitamina K existen?</w:t>
        <w:br/>
        <w:t>Hay suplementos multivitam nicos/multiminerales con vitamina K. La vitamina K se encuentra sola en suplementos de vitamina K, o en suplementos de vitamina K con otros nutrientes como el calcio, el magnesio y/o la vitamina D. Las presentaciones comunes de la vitamina K son en forma de filoquinona y fitomenadiona (conocidas tambi n como vitamina K1), y menaquinona-4 y menaquinona-7 (conocidas tambi n como vitamina K2).</w:t>
        <w:br/>
        <w:br/>
        <w:t xml:space="preserve"> Consumo suficiente vitamina K?</w:t>
        <w:br/>
        <w:t>La deficiencia de vitamina K es poco com n. En los Estados Unidos, la mayor a de las personas obtiene suficiente vitamina K de los alimentos que consume. Adem s, las bacterias en el colon fabrican cierta cantidad de vitamina K que el cuerpo absorbe. Sin embargo, algunas personas tal vez tengan dificultades para obtener suficiente vitamina K:</w:t>
        <w:br/>
        <w:br/>
        <w:t>Los reci n nacidos que no reciben una inyecci n de vitamina K al nacer.</w:t>
        <w:br/>
        <w:t>Las personas con determinados trastornos (como la fibrosis qu stica, la enfermedad cel aca, la colitis ulcerosa, el s ndrome de intestino corto) que disminuyen la cantidad de vitamina K que el cuerpo absorbe.</w:t>
        <w:br/>
        <w:t>Las personas que han tenido cirug a bari trica.</w:t>
        <w:br/>
        <w:t xml:space="preserve"> Qu  ocurre si no consumo suficiente vitamina K?</w:t>
        <w:br/>
        <w:t>La deficiencia grave de vitamina K puede provocar hematomas (moretones) y problemas de sangrado debido a que la coagulaci n de la sangre es m s lenta. La deficiencia de vitamina K podr a reducir la fuerza de los huesos y aumentar el riesgo de osteoporosis ya que el cuerpo necesita la vitamina K para la salud  sea.</w:t>
        <w:br/>
        <w:br/>
        <w:t xml:space="preserve"> Cu les son algunos de los efectos de la vitamina K en la salud?</w:t>
        <w:br/>
        <w:t>Los cient ficos estudian la vitamina K para determinar c mo afecta a la salud. A continuaci n, algunos ejemplos de los resultados de estas investigaciones:</w:t>
        <w:br/>
        <w:br/>
        <w:t>Osteoporosis</w:t>
        <w:br/>
        <w:t>La vitamina K es importante para tener huesos sanos. Algunos estudios de investigaci n indican que las personas que consumen m s alimentos ricos en vitamina K tienen huesos m s fuertes y menos probabilidades de romperse la cadera que las personas que consumen menos de estos alimentos. Un par de estudios han descubierto que tomar suplementos de vitamina K mejora la fuerza de los huesos y las probabilidades de romperse un hueso, pero otros estudios no llegaron a la misma conclusi n. Se requieren m s estudios para determinar mejor si los suplementos de vitamina K ayudan a mejorar la salud  sea y a reducir el riesgo de osteoporosis.</w:t>
        <w:br/>
        <w:br/>
        <w:t>Enfermedad coronaria</w:t>
        <w:br/>
        <w:t>Los cient ficos estudian si los niveles bajos de vitamina K en la sangre aumentan el riesgo de enfermedad card aca, posiblemente al hacer que los vasos sangu neos que viajan al coraz n se vuelvan m s r gidos y estrechos. Se requiere m s investigaci n para entender si los suplementos de vitamina K ayudan a prevenir la enfermedad card aca.</w:t>
        <w:br/>
        <w:br/>
        <w:t xml:space="preserve"> Puede la vitamina K ser perjudicial?</w:t>
        <w:br/>
        <w:t>No se ha demostrado que la vitamina K cause da o alguno. Sin embargo, podr a interactuar con algunos medicamentos, en especial la warfarina (Coumadin ). Ver la informaci n a continuaci n.</w:t>
        <w:br/>
        <w:br/>
        <w:t xml:space="preserve"> Existen interacciones con la vitamina K que debo conocer?</w:t>
        <w:br/>
        <w:t>S , algunos medicamentos pueden interactuar con la vitamina K. Algunos ejemplos son:</w:t>
        <w:br/>
        <w:br/>
        <w:t>Warfarina (Coumadin )</w:t>
        <w:br/>
        <w:t>La vitamina K podr a tener una grave interacci n con la warfarina (Coumadin ), que es un anticoagulante. Si toma warfarina, aseg rese de que la cantidad de vitamina K que consume a trav s de alimentos y suplementos sea la misma todos los d as. Un cambio repentino en la cantidad de vitamina K ingerida podr a causar sangrado peligroso (si consume menos) o co gulos sangu neos (si consume m s).</w:t>
        <w:br/>
        <w:br/>
        <w:t>Antibi ticos</w:t>
        <w:br/>
        <w:t>Los antibi ticos son capaces de destruir la bacteria beneficiosa del intestino. Algunas de estas bacterias fabrican la vitamina K. Tomar antibi ticos durante varias semanas podr a reducir la cantidad de vitamina K elaborada en el intestino y, por ende, la cantidad utilizable por el cuerpo.</w:t>
        <w:br/>
        <w:br/>
        <w:t>Secuestradores del  cido biliar</w:t>
        <w:br/>
        <w:t>Algunas personas toman medicamentos conocidos como  secuestradores del  cido biliar  como la colestiramina [Questran ] y el colestipol [Colestid ]) para reducir los niveles de colesterol en la sangre. Estos medicamentos reducen la cantidad de vitamina K que absorbe el cuerpo, en especial, cuando se toman durante muchos a os.</w:t>
        <w:br/>
        <w:br/>
        <w:t>Orlistat</w:t>
        <w:br/>
        <w:t>Orlistat (Alli  y Xenical ) es un medicamento para bajar de peso. Reduce la cantidad de grasa que absorbe el cuerpo y puede reducir la absorci n de la vitamina K.</w:t>
        <w:br/>
        <w:br/>
        <w:t>Hable con el m dico, farmac utico y otros profesionales de la salud sobre los suplementos diet ticos y medicamentos (recetados y no recetados) que toma. Ellos le indicar n si estos suplementos diet ticos podr an interactuar o interferir con sus medicamentos o si los medicamentos podr an interferir con la forma en que su cuerpo absorbe, utiliza o metaboliza nutrientes como la vitamina K.</w:t>
        <w:br/>
        <w:br/>
        <w:t>La vitamina K y la 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