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Eleuthero</w:t>
      </w:r>
    </w:p>
    <w:p>
      <w:r>
        <w:t>url: https://medlineplus.gov/druginfo/natural/985.html</w:t>
        <w:br/>
        <w:br/>
        <w:br/>
        <w:t>Eleuthero</w:t>
        <w:br/>
        <w:t>What is it?</w:t>
        <w:br/>
        <w:t xml:space="preserve">Eleuthero (Eleutherococcus senticosus) is a woody shrub sometimes called Siberian ginseng. It is not a true ginseng. It is sometimes used as an adaptogen. </w:t>
        <w:br/>
        <w:br/>
        <w:t>Eleuthero is often considered an adaptogen. Adaptogens are a class of substances that are believed to stimulate the body's resistance to physical, environmental, and emotional stressors. Eleuthero contains many chemicals that affect the brain, immune system, and certain hormones.</w:t>
        <w:br/>
        <w:br/>
        <w:t>People use eleuthero for genital herpes, diabetes, athletic performance, memory and thinking skills, the common cold, and many other conditions, but there is no good scientific evidence to support most of these uses.</w:t>
        <w:br/>
        <w:br/>
        <w:t>Don't confuse eleuthero with other herbs called "ginseng," including American Ginseng, Blue Cohosh, Canaigre, Codonopsis, Panax Ginseng, and Panax Notoginseng. These are not the same.</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ELEUTHERO are as follows:Possibly effective for...</w:t>
        <w:br/>
        <w:t>Genital herpes. Taking a specific eleuthero extract (Elagen) by mouth might help reduce genital herpes outbreaks.</w:t>
        <w:br/>
        <w:br/>
        <w:br/>
        <w:t>There is interest in using eleuthero for a number of other purposes, but there isn't enough reliable information to say whether it might be helpful.</w:t>
        <w:br/>
        <w:br/>
        <w:br/>
        <w:t>Is it safe?</w:t>
        <w:br/>
        <w:t>When taken by mouth: Eleuthero is likely safe when used for up to 3 months. Eleuthero is usually well-tolerated. Side effects might include diarrhea, stomach upset, and headache. There isn't enough reliable information to know if eleuthero is safe to use for longer than 3 months.</w:t>
        <w:br/>
        <w:br/>
        <w:br/>
        <w:t>Special precautions &amp; warnings:</w:t>
        <w:br/>
        <w:t>Pregnancy and breast-feeding: There isn't enough reliable information to know if eleuthero is safe to use when pregnant or breast-feeding. Stay on the safe side and avoid use.</w:t>
        <w:br/>
        <w:t xml:space="preserve">Children: Eleuthero is possibly safe in teenagers (ages 12-17 years) when taken by mouth for up to 6 weeks. There isn't enough reliable information to know if it is safe to use long-term or in young children. </w:t>
        <w:br/>
        <w:t>Heart conditions: Eleuthero might cause a pounding heart, irregular heartbeat, or high blood pressure in people who have heart disorders. If you have a heart condition, only use eleuthero under the supervision of a healthcare provider.</w:t>
        <w:br/>
        <w:t>Hormone-sensitive conditions such as breast cancer, uterine cancer, ovarian cancer, endometriosis, or uterine fibroids: Eleuthero might act like estrogen. If you have any condition that might be made worse by exposure to estrogen, don't use eleuthero.</w:t>
        <w:br/>
        <w:br/>
        <w:br/>
        <w:br/>
        <w:t>Are there interactions with medications?</w:t>
        <w:br/>
        <w:t>ModerateBe cautious with this combination.Digoxin (Lanoxin)There is some concern that eleuthero might increase levels of digoxin. This could increase the effects and side effects of digoxin. If you are taking digoxin, speak with a healthcare provider before taking eleuthero.Medications changed by the liver (Cytochrome P450 1A2 (CYP1A2) substrates)Some medications are changed and broken down by the liver. Eleuthero might change how quickly the liver breaks down these medications. This could change the effects and side effects of these medications.Medications changed by the liver (Cytochrome P450 2C9 (CYP2C9) substrates)Some medications are changed and broken down by the liver. Eleuthero might change how quickly the liver breaks down these medications. This could change the effects and side effects of these medications.Medications for diabetes (Antidiabetes drugs)Eleuthero might lower blood sugar levels. Taking eleuthero along with diabetes medications might cause blood sugar to drop too low. Monitor your blood sugar closely.Medications moved by pumps in cells (Organic anion-transporting polypeptide substrates)Some medications are moved in and out of cells by pumps. Eleuthero might change how these pumps work and change how much medication stays in the body. In some cases, this might change the effects and side effects of a medication.Medications moved by pumps in cells (P-glycoprotein substrates)Some medications are moved in and out of cells by pumps. Eleuthero might change how these pumps work and change how much medication stays in the body. In some cases, this might change the effects and side effects of a medication.Medications that decrease the immune system (Immunosuppressants)Eleuthero can increase the activity of the immune system. Some medications, such as those used after a transplant, decrease the activity of the immune system. Taking eleuthero along with these medications might decrease the effects of these medications.Medications that slow blood clotting (Anticoagulant / Antiplatelet drugs)Eleuthero might slow blood clotting. Taking eleuthero along with medications that also slow blood clotting might increase the risk of bruising and bleeding.MinorBe watchful with this combination.Medications changed by the liver (Cytochrome P450 2D6 (CYP2D6) substrates)Some medications are changed and broken down by the liver. Eleuthero might change how quickly the liver breaks down these medications. This could change the effects and side effects of these medications.Medications changed by the liver (Cytochrome P450 3A4 (CYP3A4) substrates)Some medications are changed and broken down by the liver. Eleuthero might change how quickly the liver breaks down these medications. This could change the effects and side effects of these medications.</w:t>
        <w:br/>
        <w:br/>
        <w:br/>
        <w:t>Are there interactions with herbs and supplements?</w:t>
        <w:br/>
        <w:t>Herbs and supplements that might lower blood sugarEleuthero might lower blood sugar. Taking it with other supplements with similar effects might lower blood sugar too much. Examples of supplements with this effect include aloe, bitter melon, cassia cinnamon, chromium, and prickly pear cactus.Herbs and supplements that might slow blood clottingEleuthero might slow blood clotting and increase the risk of bleeding. Taking it with other supplements with similar effects might increase the risk of bleeding in some people. Examples of supplements with this effect include garlic, ginger, ginkgo, nattokinase, and Panax ginseng.</w:t>
        <w:br/>
        <w:br/>
        <w:br/>
        <w:t>Are there interactions with foods?</w:t>
        <w:br/>
        <w:t>There are no known interactions with foods.</w:t>
        <w:br/>
        <w:br/>
        <w:br/>
        <w:t>How is it typically used?</w:t>
        <w:br/>
        <w:t>There isn't enough reliable information to know what an appropriate dose of eleuthero might be. It's often used in combination with other herbs such as Andrographis and Echinacea. Keep in mind that natural products are not always necessarily safe and dosages can be important. Be sure to follow relevant directions on product labels and consult a healthcare professional before using.</w:t>
        <w:br/>
        <w:br/>
        <w:br/>
        <w:t>Other names</w:t>
        <w:br/>
        <w:t>Acanthopanax Obovatus, Acanthopanax Obovatus Hoo, Acanthopanax senticosus, Buisson du Diable, Ci Wu Jia, Ciwujia, Ciwujia Root, Ciwujia Root Extract, Devil's Bush, Devil's Shrub,  leuth ro, Eleuthero Extract, Eleuthero Ginseng, Eleuthero Root, Eleutherococci Radix, Eleutherococcus senticosus,  leuth rocoque, Ginseng de Sib rie, Ginseng des Russes, Ginseng Root, Ginseng Siberiano, Ginseng Sib rien, Hedera senticosa, North Wu Jia Pi, Phytoestrogen, Plante Secr te des Russes, Poivre Sauvage, Prickly Eleutherococcus, Racine d'Eleuth rocoque, Racine de Ginseng, Racine Russe, Russian Root, Shigoka, Siberian Eleuthero, Siberian Ginseng, Thorny Bearer of Free Berries, Touch-Me-Not, Untouchable, Ussuri, Ussurian Thorny Pepperbrush, Wild Pepper, Wu Jia Pi, Wu-jia.</w:t>
        <w:br/>
        <w:br/>
        <w:br/>
        <w:t>Methodology</w:t>
        <w:br/>
        <w:br/>
        <w:t xml:space="preserve">        To learn more about how this article was written, please see the Natural Medicines Comprehensive Database methodology.        </w:t>
        <w:br/>
        <w:t xml:space="preserve">      </w:t>
        <w:br/>
        <w:br/>
        <w:br/>
        <w:t>References</w:t>
        <w:br/>
        <w:t>Narimanyan M, Jamalyan K, Balyan A, et al. Early intervention with Kan Jang  to treat upper-respiratory tract infections: A randomized, quadruple-blind study. J Tradit Complement Med 2021;11:552-562. View abstract.</w:t>
        <w:br/>
        <w:t>Oh E, Kim Y, Park SY, et al.  The fruit of Acanthopanax senticosus Harms improves arterial stiffness and blood pressure: a randomized, placebo-controlled trial. Nutr Res Pract. 2020;14:322-333. View abstract.</w:t>
        <w:br/>
        <w:t>Tohda C, Matsui M, Inada Y, et al. Combined Treatment with Two Water Extracts of Eleutherococcus senticosus Leaf and Rhizome of Drynaria fortunei Enhances Cognitive Function: A Placebo-Controlled, Randomized, Double-Blind Study in Healthy Adults. Nutrients. 2020 Jan 23;12. pii: E303. View abstract.</w:t>
        <w:br/>
        <w:t>U.S. Food and Drug Administration. Detention Without Physical Examination of Foods Labeled As Being Or Containing Siberian Ginseng. Washington, DC: U.S. Food and Drug Administration. September 15, 2015. https://www.accessdata.fda.gov/cms_ia/importalert_143.html. Accessed December 2019.</w:t>
        <w:br/>
        <w:t>Barth A, Hovhannisyan A, Jamalyan K, Narimanyan M. Antitussive effect of a fixed combination of Justicia adhatoda, Echinacea purpurea and Eleutherococcus senticosus extracts in patients with acute upper respiratory tract infection: A comparative, randomized, double-blind, placebo-controlled study. Phytomedicine. 2015;22:1195-200. doi: 10.1016/j.phymed.2015.10.001. View abstract.</w:t>
        <w:br/>
        <w:t>Schaffler K, Wolf OT, Burkart M. No benefit adding Eleutherococcus senticosus to stress management training in stress-related fatigue/weakness, impaired work or concentration, a randomized controlled study. Pharmacopsychiatry. 2013 Jul;46:181-90.</w:t>
        <w:br/>
        <w:t xml:space="preserve">Freye E, GLeske J. Siberian ginseng results in beneficial effects on glucose metabolism in diabetes type 2 patients: a double blind placebo-controlled study in comparison to panax ginseng. Int J Clin Nutr. 2013;1:11-17. </w:t>
        <w:br/>
        <w:t xml:space="preserve">Bang JS, Chung YH, et al. Clinical effect of a polysaccharide-rich extract of Acanthopanax senticosus on alcohol hangover. Pharmazie. 2015 Apr;70:269-73. </w:t>
        <w:br/>
        <w:tab/>
        <w:t>Rasmussen, P. Phytotherapy in an influenza pandemic. Australian Journal of Medical Herbalism 2009;21:32-37.</w:t>
        <w:br/>
        <w:tab/>
        <w:t>Li Fang, Li Wei, Fu HongWei, Zhang QingBo, and Koike, K. Pancreatic lipase-inhibiting triterpenoid saponins from fruits of Acanthopanax senticosus. Chem Pharm Bull (Tokyo) 2007;55:1087-1089.</w:t>
        <w:br/>
        <w:tab/>
        <w:t>Yarnell E and Abascal K. Holistic approaches to prostate cancer. Altern Complement Ther 2008;14:164-180.</w:t>
        <w:br/>
        <w:tab/>
        <w:t>Castleman, M. 6 TOP HERBAL TONICS. Mother Earth News 2008;228:121-127.</w:t>
        <w:br/>
        <w:tab/>
        <w:t>Yao, L, Kim KyoungSook, Kang NamYoung, Lee YoungChoon, Chung EunSook, Cui Zheng, Kim CheorlHo, Han XiangFu, Kim JungIn, Yun YeongAe, and Lee JaiHeon. Inhibitory effect of a traditional Chinese formulation, Hyul-Tong-Ryung, on PMA-induced MMP-9 expression in MCF-7 human breast carcinoma cells. Journal of Traditional Medicines Sugitani: Medical and Pharmaceutical Society for Wakan-Yaku 2011;26:25-34.</w:t>
        <w:br/>
        <w:tab/>
        <w:t>Rh aume, K. Adapting to stress. Alive: Canada's Natural Health &amp; Wellness Magazine 2007;298:56-57.</w:t>
        <w:br/>
        <w:tab/>
        <w:t>Daley, J. Adaptogens. J Complement Med 2009;8:36-38.</w:t>
        <w:br/>
        <w:tab/>
        <w:t>Shohael, A. M, Hahn, E. J, and Paek, K. Y. Somatic embryogenesis and secondary metabolite production through bioreactor culture of Siberian ginseng (Eleutherococcus senticosus). Acta Horticulturae 2007;764:181-185.</w:t>
        <w:br/>
        <w:tab/>
        <w:t>Baczek, K. Accumulation of biologically active compounds in Eleuthero (Eleutherococcus senticosus/Rupr. et Maxim./Maxim.) grown in Poland. Herba Polonica 2009;55:7-13.</w:t>
        <w:br/>
        <w:tab/>
        <w:t>Zauski, D, Smolarz, H. D, and Chomicki, A. TLC screening for eleutherosides B, E, and E1, and isofraxidin in the roots of six Eleutherococcus species cultivated in Poland. Acta Chromatographica 2010;22:581-589.</w:t>
        <w:br/>
        <w:tab/>
        <w:t>Oh SY, Aryal DK, Kim Y-G, and Kim H-G. Effects of R. glutinosa and E. senticosus on postmenopausal osteoporosis. Korean J Physiol Pharmacol 2007;11:121-127.</w:t>
        <w:br/>
        <w:tab/>
        <w:t>Yim, S, Jeong JuCheol, and Jeong JiHoon. Effect of an extract of Acanthopanax senticosus on restoration of hair loss in mouse. Chung-Ang Journal of Medicine Seoul: Institute of Medical Science, Chung-Ang University College of Medicine 2007;32:81-84.</w:t>
        <w:br/>
        <w:tab/>
        <w:t>Chen, C. Y. O, Ribaya-Mercado, J. D, McKay, D. L, Croom, E, and Blumberg, J. B. Differential antioxidant and quinone reductase inducing activity of American, Asian, and Siberian ginseng. Food Chemistry 2010;119:445-451.</w:t>
        <w:br/>
        <w:tab/>
        <w:t>Weng S, Tang J, Wang G, Wang X, and Wang H. Comparison of the addition of Siberian ginseng (Acanthopanax senticosus) versus fluoxetine to lithium for the treatment of bipolar disorder in adolescents: a randomized, double-blind trial. Curr Ther Res 2007;68:280-290.</w:t>
        <w:br/>
        <w:tab/>
        <w:t>Williams M. Immunoprotection against herpes simplex type II infection by eleutherococcus root extract. J Alt Comp Med 1995;13:9-12.</w:t>
        <w:br/>
        <w:tab/>
        <w:t>Wu, Y. N. X. Q. Wang Y. F. Zhao J. Z. Wang H. J. Chen and H. Z. Effect of Ciwujia (Radix acanthopanacis senticosus) preparation on human stamina. J.Hyg.Res. 1996;25:57-61.</w:t>
        <w:br/>
        <w:tab/>
        <w:t>McNaughton, L. G. Egan and G. Caelli. A comparison of Chinese and Russian ginseng as ergogenic aids to improve various facets of physical fitness. Int.Clin.Nutr.Rev. 1989;9:32-35.</w:t>
        <w:br/>
        <w:tab/>
        <w:t>Plowman, S. A. K. Dustman H. Walicek C. Corless and G. Ehlers. The effects of ENDUROX on the physiological responses to stair-stepping exercise. Res.Q.Exerc.Sport. 1999;70:385-388.</w:t>
        <w:br/>
        <w:tab/>
        <w:t>Baczek, K. Accumulation of biologically active compounds in Eleuthero (Eleutherococcus senticosus/Rupr. et Maxim./Maxim.) grown in Poland. Herba Polonica Poznan : Instytut Ro?lin i Przetwor w Zielarskich 2009;55:7-13.</w:t>
        <w:br/>
        <w:tab/>
        <w:t>Zhou, YC, Yi ChuanZhu, and Hu YiXiu. Experimental study on the antiradiation and antifatigue effects of soft capsule made of cistanche and acanthopanax senticosus and jujube. China Tropical Medicine Hainan: Editorial Department of China Tropical Medicine 2008;8:35-37.</w:t>
        <w:br/>
        <w:tab/>
        <w:t>Lim JungDae and Choung MyoungGun. Screening of biological activities of Acanthopanax senticosus fruits extracts. Korean J Crop Sci 2011;56:1-7.</w:t>
        <w:br/>
        <w:tab/>
        <w:t>Lin ChiaChin, Hsieh ShuJon, Hsu ShihLan, and Chang, C. M. J. Hot pressurized water extraction of syringin from Acanthopanax senticosus and in vitro activation on rat-blood macrophages. Biochem Eng J 2007;37:117-124.</w:t>
        <w:br/>
        <w:tab/>
        <w:t>Laukov , A, Plach , I, Chrastinov , L, Simonov , M, Szab ov , R, Strompfov , V, Jur? k, R, and Por ?ov , J. Effect of Eleutherococcus senticosus extract on the phagocytic activity in rabbits. Slovensk  Veterin rsky ?asopisKo ice: Institute for Postgraduate Education of Veterinary Surgeons 2008;33:251-252.</w:t>
        <w:br/>
        <w:tab/>
        <w:t>Won, K. M, Kim, P. K, Lee, S. H, and Park, S. I. Effect of the residuum extract of Siberian ginseng Eleutherococcus senticosus on non-specific immunity in olive flounder Paralichthys olivaceus. Fisheries Science 2008;74:635-641.</w:t>
        <w:br/>
        <w:tab/>
        <w:t>Kong XiangFeng, Yin YuLong, Wu GuoYao, Liu HeJun, Yin FuGui, Li TieJun, Huang RuiLin, Ruan Zheng, Xiong Hua, Deng ZeYuan, Xie MingYong, Liao YiPing, and Kim SungWoo. Dietary supplementation with Acanthopanax senticosus extract modulates cellular and humoral immunity in weaned piglets. Asian-Australasian Journal of Animal Sciences Kyunggi-do: Asian-Australasian Association of Animal Production Societies 2011;20:1453-1461.</w:t>
        <w:br/>
        <w:tab/>
        <w:t>Sohn, S. H, Jang, I. S, Moon, Y. S., Kim, Y. J, Lee, S. H, Ko, Y. H, Kang, S. Y, and Kang, H. K. Effect of dietary Siberian ginseng and Eucommia on broiler performance, serum biochemical profiles and telomere length. Korean Journal of Poultry Science 2008;35:283-290.</w:t>
        <w:br/>
        <w:tab/>
        <w:t>Zhang, Y. Advances in the clinical application of Aidi Injection. Chinese Journal of Information on Traditional Chinese Medicine Beijing: Chinese Journal of Information on Traditional Chinese Medicine 2007;14:91-93.</w:t>
        <w:br/>
        <w:tab/>
        <w:t>Engel, K. herbal tonics. Natural Health 2007;38:91-94.</w:t>
        <w:br/>
        <w:tab/>
        <w:t>Wilson, L. Review of adaptogenic mechanisms: Eleuthrococcus senticosus, Panax ginseng, Rhodiola rosea, Schisandra chinensis and Withania somnifera. Australian Journal of Medical Herbalism 2007;19:126-131.</w:t>
        <w:br/>
        <w:tab/>
        <w:t>Khalsa, Karta Purkh Singh. Build your immunity. Better Nutrition 2009;71:20-21.</w:t>
        <w:br/>
        <w:tab/>
        <w:t>Zhang Yi. Advances in the clinical application of Aidi Injection. Chinese Journal of Information on Traditional Chinese Medicine Beijing: Chinese Journal of Information on Traditional Chinese Medicine 2007;14:91-93.</w:t>
        <w:br/>
        <w:tab/>
        <w:t>Zauski, D and Smolarz, H. D. Eleutherococcus senticosus - an exemplary adaptogenic plant. Postepy Fitoterapii Warszawa: Borgis Wydawnictwo Medyczne 2008;9:240-246.</w:t>
        <w:br/>
        <w:t>Azizov, A. P. [Effects of eleutherococcus, elton, leuzea, and leveton on the blood coagulation system during training in athletes]. Eksp Klin Farmakol 1997;60:58-60. View abstract.</w:t>
        <w:br/>
        <w:tab/>
        <w:t>Tong, L., Huang, T. Y., and Li, J. L. [Effects of plant polysaccharides on cell proliferation and cell membrane contents of sialic acid, phospholipid and cholesterol in S 180 and K 562 cells]. Zhongguo Zhong.Xi.Yi.Jie.He.Za Zhi. 1994;14:482-484. View abstract.</w:t>
        <w:br/>
        <w:tab/>
        <w:t>Ben Hur, E. and Fulder, S. Effect of Panax ginseng saponins and Eleutherococcus senticosus on survival of cultured mammalian cells after ionizing radiation. Am.J Chin Med 1981;9:48-56. View abstract.</w:t>
        <w:br/>
        <w:tab/>
        <w:t>Tseitlin, G. I. and Saltanov, A. I. [Indices of antistress activity of an Eleutherococcus extracts in lymphogranulomatosis after splenectomy]. Pediatriia. 1981;:25-27. View abstract.</w:t>
        <w:br/>
        <w:t>Baranov, A. I. Medicinal uses of ginseng and related plants in the Soviet Union: recent trends in the Soviet literature. J Ethnopharmacol 1982;6:339-353. View abstract.</w:t>
        <w:br/>
        <w:tab/>
        <w:t>Gladchun, V. P. [Effect of adaptogenes on the immunological reactivity of patients with a history of acute pneumonia]. Vrach.Delo 1983;:32-35. View abstract.</w:t>
        <w:br/>
        <w:tab/>
        <w:t>Wagner, H., Proksch, A., Riess-Maurer, I., Vollmar, A., Odenthal, S., Stuppner, H., Jurcic, K., Le, Turdu M., and Heur, Y. H. [Immunostimulant action of polysaccharides (heteroglycans) from higher plants. Preliminary communication]. Arzneimittelforschung. 1984;34:659-661. View abstract.</w:t>
        <w:br/>
        <w:tab/>
        <w:t>Medon, P. J., Thompson, E. B., and Farnsworth, N. R. Hypoglycemic effect and toxicity of Eleutherococcus senticosus following acute and chronic administration in mice. Zhongguo Yao Li Xue.Bao. 1981;2:281-285. View abstract.</w:t>
        <w:br/>
        <w:tab/>
        <w:t>Barkan, A. I., Gaiduchenia, L. I., and Makarenko, IuA. [Effect of Eleutherococcus on respiratory viral infectious morbidity in children in organized collectives]. Pediatriia. 1980;:65-66. View abstract.</w:t>
        <w:br/>
        <w:t>Martinez, B. and Staba, E. J. The physiological effects of Aralia, Panax and Eleutherococcus on exercised rats. Jpn J Pharmacol 1984;35:79-85. View abstract.</w:t>
        <w:br/>
        <w:tab/>
        <w:t>Pearce, P. T., Zois, I., Wynne, K. N., and Funder, J. W. Panax ginseng and Eleuthrococcus senticosus extracts--in vitro studies on binding to steroid receptors. Endocrinol.Jpn. 1982;29:567-573. View abstract.</w:t>
        <w:br/>
        <w:tab/>
        <w:t>Monokhov, B. V. [Influence of the liquid extract from the roots of Eleutherococcus senticosus on the toxicity and antitumor activity of cyclophosphan]. Vopr.Onkol. 1965;11:60-63. View abstract.</w:t>
        <w:br/>
        <w:tab/>
        <w:t>Kaloeva, Z. D. [Effect of the glycosides of Eleutherococcus senticosus on the hemodynamic indices of children with hypotensive states]. Farmakol.Toksikol. 1986;49:73. View abstract.</w:t>
        <w:br/>
        <w:tab/>
        <w:t>Filaretov, A. A., Bogdanova, T. S., Mitiushov, M. I., Podvigina, T. T., and Srailova, G. T. [Effect of adaptogens on the activity of the pituitary-adrenocortical system in rats]. Biull.Eksp.Biol.Med 1986;101:573-574. View abstract.</w:t>
        <w:br/>
        <w:tab/>
        <w:t>Bazaz'ian, G. G., Liapina, L. A., Pastorova, V. E., and Zvereva, E. G. [Effect of Eleutherococcus on the functional status of the anticoagulation system in older animals]. Fiziol.Zh.SSSR Im I.M.Sechenova 1987;73:1390-1395. View abstract.</w:t>
        <w:br/>
        <w:tab/>
        <w:t>Kupin, V. I., Polevaia, E. B., and Sorokin, A. M. [Immunomodulating action of an Eleuterococcus extract in oncologic patients]. Sov.Med 1987;:114-116. View abstract.</w:t>
        <w:br/>
        <w:tab/>
        <w:t>Bohn, B., Nebe, C. T., and Birr, C. Flow-cytometric studies with eleutherococcus senticosus extract as an immunomodulatory agent. Arzneimittelforschung. 1987;37:1193-1196. View abstract.</w:t>
        <w:br/>
        <w:tab/>
        <w:t>Chubarev, V. N., Rubtsova, E. R., Filatova, I. V., Krendal', F. P., and Davydova, O. N. [Immunotropic effect of a tincture of the tissue culture biomass of ginseng cells and of an Eleutherococcus extract in mice]. Farmakol.Toksikol. 1989;52:55-59. View abstract.</w:t>
        <w:br/>
        <w:tab/>
        <w:t>Golotin, V. G., Gonenko, V. A., Zimina, V. V., Naumov, V. V., and Shevtsova, S. P. [Effect of ionol and eleutherococcus on changes of the hypophyseo-adrenal system in rats under extreme conditions]. Vopr.Med Khim. 1989;35:35-37. View abstract.</w:t>
        <w:br/>
        <w:tab/>
        <w:t>Xie, S. S. [Immunoregulatory effect of polysaccharide of Acanthopanax senticosus (PAS). I. Immunological mechanism of PAS against cancer]. Zhonghua Zhong.Liu Za Zhi. 1989;11:338-340. View abstract.</w:t>
        <w:br/>
        <w:tab/>
        <w:t>Yang, J. C. and Liu, J. S. [Dynamic study of the interferon-stimulating effect of a polysaccharide of Acanthopanax senticosus on leukemic cell culture]. Zhong.Xi.Yi.Jie.He.Za Zhi. 1986;6:231-3, 197. View abstract.</w:t>
        <w:br/>
        <w:tab/>
        <w:t>Huang, L., Zhao, H., Huang, B., Zheng, C., Peng, W., and Qin, L. Acanthopanax senticosus: review of botany, chemistry and pharmacology. Pharmazie 2011;66:83-97. View abstract.</w:t>
        <w:br/>
        <w:tab/>
        <w:t>Huang, L. Z., Wei, L., Zhao, H. F., Huang, B. K., Rahman, K., and Qin, L. P. The effect of Eleutheroside E on behavioral alterations in murine sleep deprivation stress model. Eur J Pharmacol. 5-11-2011;658(2-3):150-155. View abstract.</w:t>
        <w:br/>
        <w:tab/>
        <w:t>Zhang, X. L., Ren, F., Huang, W., Ding, R. T., Zhou, Q. S., and Liu, X. W. Anti-fatigue activity of extracts of stem bark from Acanthopanax senticosus. Molecules. 2011;16:28-37. View abstract.</w:t>
        <w:br/>
        <w:tab/>
        <w:t>Yamazaki, T. and Tokiwa, T. Isofraxidin, a coumarin component from Acanthopanax senticosus, inhibits matrix metalloproteinase-7 expression and cell invasion of human hepatoma cells. Biol Pharm Bull 2010;33:1716-1722. View abstract.</w:t>
        <w:br/>
        <w:tab/>
        <w:t>Huang, L. Z., Huang, B. K., Ye, Q., and Qin, L. P. Bioactivity-guided fractionation for anti-fatigue property of Acanthopanax senticosus. J Ethnopharmacol. 1-7-2011;133:213-219. View abstract.</w:t>
        <w:br/>
        <w:tab/>
        <w:t>Watanabe, K., Kamata, K., Sato, J., and Takahashi, T. Fundamental studies on the inhibitory action of Acanthopanax senticosus Harms on glucose absorption. J Ethnopharmacol. 10-28-2010;132:193-199. View abstract.</w:t>
        <w:br/>
        <w:tab/>
        <w:t>Kim, K. J., Hong, H. D., Lee, O. H., and Lee, B. Y. The effects of Acanthopanax senticosus on global hepatic gene expression in rats subjected to heat environmental stress. Toxicology 12-5-2010;278:217-223. View abstract.</w:t>
        <w:br/>
        <w:tab/>
        <w:t>Kim, K. S., Yao, L., Lee, Y. C., Chung, E., Kim, K. M., Kwak, Y. J., Kim, S. J., Cui, Z., and Lee, J. H. Hyul-Tong-Ryung suppresses PMA-induced MMP-9 expression by inhibiting AP-1-mediated gene expression via ERK 1/2 signaling pathway in MCF-7 human breast cancer cells. Immunopharmacol.Immunotoxicol. 2010;32:600-606. View abstract.</w:t>
        <w:br/>
        <w:tab/>
        <w:t>Park, S. H., Kim, S. K., Shin, I. H., Kim, H. G., and Choe, J. Y. Effects of AIF on Knee Osteoarthritis Patients: Double-blind, Randomized Placebo-controlled Study. Korean J Physiol Pharmacol. 2009;13:33-37. View abstract.</w:t>
        <w:br/>
        <w:tab/>
        <w:t>Liang, Q., Yu, X., Qu, S., Xu, H., and Sui, D. Acanthopanax senticosides B ameliorates oxidative damage induced by hydrogen peroxide in cultured neonatal rat cardiomyocytes. Eur J Pharmacol. 2-10-2010;627(1-3):209-215. View abstract.</w:t>
        <w:br/>
        <w:tab/>
        <w:t>Smalinskiene, A., Lesauskaite, V., Zitkevicius, V., Savickiene, N., Savickas, A., Ryselis, S., Sadauskiene, I., and Ivanov, L. Estimation of the combined effect of Eleutherococcus senticosus extract and cadmium on liver cells. Ann N Y Acad Sci 2009;1171:314-320. View abstract.</w:t>
        <w:br/>
        <w:tab/>
        <w:t>Panossian, A. and Wikman, G. Evidence-based efficacy of adaptogens in fatigue, and molecular mechanisms related to their stress-protective activity. Curr Clin Pharmacol. 2009;4:198-219. View abstract.</w:t>
        <w:br/>
        <w:tab/>
        <w:t>Khetagurova, L. G., Gonobobleva, T. N., and Pashaian, S. G. [Effects of Eleutherococcus on the biorhythm of indices of peripheral blood in dogs]. Biull.Eksp.Biol.Med 1991;111:402-404. View abstract.</w:t>
        <w:br/>
        <w:tab/>
        <w:t>Tohda, C., Ichimura, M., Bai, Y., Tanaka, K., Zhu, S., and Komatsu, K. Inhibitory effects of Eleutherococcus senticosus extracts on amyloid beta(25-35)-induced neuritic atrophy and synaptic loss. J Pharmacol.Sci 2008;107:329-339. View abstract.</w:t>
        <w:br/>
        <w:tab/>
        <w:t>Olalde, J. A., Magarici, M., Amendola, F., del, Castillo O., Gonzalez, S., and Muhammad, A. Clinical outcomes of diabetic foot management with Circulat. Phytother.Res 2008;22:1292-1298. View abstract.</w:t>
        <w:br/>
        <w:tab/>
        <w:t>Maruyama, T., Kamakura, H., Miyai, M., Komatsu, K., Kawasaki, T., Fujita, M., Shimada, H., Yamamoto, Y., Shibata, T., and Goda, Y. Authentication of the traditional medicinal plant Eleutherococcus senticosus by DNA and chemical analyses. Planta Med 2008;74:787-789. View abstract.</w:t>
        <w:br/>
        <w:tab/>
        <w:t>Lin, Q. Y., Jin, L. J., Cao, Z. H., Lu, Y. N., Xue, H. Y., and Xu, Y. P. Acanthopanax senticosus suppresses reactive oxygen species production by mouse peritoneal macrophages in vitro and in vivo. Phytother.Res 2008;22:740-745. View abstract.</w:t>
        <w:br/>
        <w:t>Maslov, L. N. and Guzarova, N. V. [Cardioprotective and antiarrhythmic properties of preparations from Leuzea carthamoides, Aralia mandshurica, and Eleutherococcus senticosus]. Eksp Klin Farmakol 2007;70:48-54. View abstract.</w:t>
        <w:br/>
        <w:tab/>
        <w:t>Liu, K. Y., Wu, Y. C., Liu, I. M., Yu, W. C., and Cheng, J. T. Release of acetylcholine by syringin, an active principle of Eleutherococcus senticosus, to raise insulin secretion in Wistar rats. Neurosci Lett. 3-28-2008;434:195-199. View abstract.</w:t>
        <w:br/>
        <w:tab/>
        <w:t>Niu, H. S., Liu, I. M., Cheng, J. T., Lin, C. L., and Hsu, F. L. Hypoglycemic effect of syringin from Eleutherococcus senticosus in streptozotocin-induced diabetic rats. Planta Med 2008;74:109-113. View abstract.</w:t>
        <w:br/>
        <w:tab/>
        <w:t>Niu, H. S., Hsu, F. L., Liu, I. M., and Cheng, J. T. Increase of beta-endorphin secretion by syringin, an active principle of Eleutherococcus senticosus, to produce antihyperglycemic action in type 1-like diabetic rats. Horm.Metab Res 2007;39:894-898. View abstract.</w:t>
        <w:br/>
        <w:tab/>
        <w:t>Sun, H., Lv, H., Zhang, Y., Wang, X., Bi, K., and Cao, H. A rapid and sensitive UPLC-ESI MS method for analysis of isofraxidin, a natural antistress compound, and its metabolites in rat plasma. J Sep.Sci 2007;30:3202-3206. View abstract.</w:t>
        <w:br/>
        <w:tab/>
        <w:t>Rhim, Y. T., Kim, H., Yoon, S. J., Kim, S. S., Chang, H. K., Lee, T. H., Lee, H. H., Shin, M. C., Shin, M. S., and Kim, C. J. Effect of Acanthopanax senticosus on 5-hydroxytryptamine synthesis and tryptophan hydroxylase expression in the dorsal raphe of exercised rats. J Ethnopharmacol. 10-8-2007;114:38-43. View abstract.</w:t>
        <w:br/>
        <w:tab/>
        <w:t>Raman, P., Dewitt, D. L., and Nair, M. G. Lipid peroxidation and cyclooxygenase enzyme inhibitory activities of acidic aqueous extracts of some dietary supplements. Phytother.Res 2008;22:204-212. View abstract.</w:t>
        <w:br/>
        <w:tab/>
        <w:t>Jung, C. H., Jung, H., Shin, Y. C., Park, J. H., Jun, C. Y., Kim, H. M., Yim, H. S., Shin, M. G., Bae, H. S., Kim, S. H., and Ko, S. G. Eleutherococcus senticosus extract attenuates LPS-induced iNOS expression through the inhibition of Akt and JNK pathways in murine macrophage. J Ethnopharmacol. 8-15-2007;113:183-187. View abstract.</w:t>
        <w:br/>
        <w:tab/>
        <w:t>Lin, Q. Y., Jin, L. J., Ma, Y. S., Shi, M., and Xu, Y. P. Acanthopanax senticosus inhibits nitric oxide production in murine macrophages in vitro and in vivo. Phytother.Res 2007;21:879-883. View abstract.</w:t>
        <w:br/>
        <w:tab/>
        <w:t>Monograph. Eleutherococcus senticosus. Altern Med Rev 2006;11:151-155. View abstract.</w:t>
        <w:br/>
        <w:tab/>
        <w:t>Feng, S., Hu, F., Zhao, J. X., Liu, X., and Li, Y. Determination of eleutheroside E and eleutheroside B in rat plasma and tissue by high-performance liquid chromatography using solid-phase extraction and photodiode array detection. Eur J Pharm.Biopharm. 2006;62:315-320. View abstract.</w:t>
        <w:br/>
        <w:tab/>
        <w:t>Di Carlo, G., Pacilio, M., Capasso, R., and Di Carlo, R. Effect on prolactin secretion of Echinacea purpurea, hypericum perforatum and Eleutherococcus senticosus. Phytomedicine 2005;12:644-647. View abstract.</w:t>
        <w:br/>
        <w:tab/>
        <w:t>Huang, D. B., Ran, R. Z., and Yu, Z. F. [Effect of Acanthopanax senticosus injection on the activities of human tumor necrosis factor and natural killer cell in blood in the patients with lung cancer]. Zhongguo Zhong.Yao Za Zhi. 2005;30:621-624. View abstract.</w:t>
        <w:br/>
        <w:tab/>
        <w:t>Chang, S. H., Sung, H. C., Choi, Y., Ko, S. Y., Lee, B. E., Baek, D. H., Kim, S. W., and Kim, J. K. Suppressive effect of AIF, a water extract from three herbs, on collagen-induced arthritis in mice. Int Immunopharmacol. 2005;5:1365-1372. View abstract.</w:t>
        <w:br/>
        <w:tab/>
        <w:t>Goulet, E. D. and Dionne, I. J. Assessment of the effects of eleutherococcus senticosus on endurance performance. Int J Sport Nutr Exerc.Metab 2005;15:75-83. View abstract.</w:t>
        <w:br/>
        <w:tab/>
        <w:t>Bu, Y., Jin, Z. H., Park, S. Y., Baek, S., Rho, S., Ha, N., Park, S. K., and Kim, H. Siberian ginseng reduces infarct volume in transient focal cerebral ischaemia in Sprague-Dawley rats. Phytother Res 2005;19:167-169. View abstract.</w:t>
        <w:br/>
        <w:tab/>
        <w:t>Kimura, Y. and Sumiyoshi, M. Effects of various Eleutherococcus senticosus cortex on swimming time, natural killer activity and corticosterone level in forced swimming stressed mice. J Ethnopharmacol 2004;95(2-3):447-453. View abstract.</w:t>
        <w:br/>
        <w:tab/>
        <w:t>Park, E. J., Nan, J. X., Zhao, Y. Z., Lee, S. H., Kim, Y. H., Nam, J. B., Lee, J. J., and Sohn, D. H. Water-soluble polysaccharide from Eleutherococcus senticosus stems attenuates fulminant hepatic failure induced by D-galactosamine and lipopolysaccharide in mice. Basic Clin Pharmacol Toxicol 2004;94:298-304. View abstract.</w:t>
        <w:br/>
        <w:tab/>
        <w:t>Kwan, C. Y., Zhang, W. B., Sim, S. M., Deyama, T., and Nishibe, S. Vascular effects of Siberian ginseng (Eleutherococcus senticosus): endothelium-dependent NO- and EDHF-mediated relaxation depending on vessel size. Naunyn Schmiedebergs Arch Pharmacol 2004;369:473-480. View abstract.</w:t>
        <w:br/>
        <w:tab/>
        <w:t>Provalova, N. V., Skurikhin, E. G., Pershina, O. V., Minakova, M. Y., Suslov, N. I., and Dygai, A. M. Possible mechanisms underlying the effect of natural preparations on erythropoiesis under conditions of conflict situation. Bull.Exp Biol Med 2003;136:165-169. View abstract.</w:t>
        <w:br/>
        <w:tab/>
        <w:t>Tutel'yan, A. V., Klebanov, G. I., Il'ina, S. E., and Lyubitskii, O. B. Comparative study of antioxidant properties of immunoregulatory peptides. Bull.Exp Biol Med 2003;136:155-158. View abstract.</w:t>
        <w:br/>
        <w:tab/>
        <w:t>Smith, M. and Boon, H. S. Counseling cancer patients about herbal medicine. Patient.Educ.Couns. 1999;38:109-120. View abstract.</w:t>
        <w:br/>
        <w:tab/>
        <w:t>Rogala, E., Skopinska-Rozewska, E., Sawicka, T., Sommer, E., Prosinska, J., and Drozd, J. The influence of Eleuterococcus senticosus on cellular and humoral immunological response of mice. Pol.J Vet.Sci. 2003;6(3 Suppl):37-39. View abstract.</w:t>
        <w:br/>
        <w:tab/>
        <w:t>Umeyama, A., Shoji, N., Takei, M., Endo, K., and Arihara, S. Ciwujianosides D1 and C1: powerful inhibitors of histamine release induced by anti-immunoglobulin E from rat peritoneal mast cells. J Pharm.Sci. 1992;81:661-662. View abstract.</w:t>
        <w:br/>
        <w:t>Bespalov, V. G., Aleksandrov, V. A., Iaremenko, K. V., Davydov, V. V., Lazareva, N. L., Limarenko, A. I., Slepian, L. I., Petrov, A. S., and Troian, D. N. [The inhibiting effect of phytoadaptogenic preparations from bioginseng, Eleutherococcus senticosus and Rhaponticum carthamoides on the development of nervous system tumors in rats induced by N-nitrosoethylurea]. Vopr Onkol 1992;38:1073-1080. View abstract.</w:t>
        <w:br/>
        <w:tab/>
        <w:t>Shakhova, E. G., Spasov, A. A., Ostrovskii, O. V., Konovalova, I. V., Chernikov, M. V., and Mel'nikova, G. I. [Effectiveness of using the drug Kan-Yang in children with acute respiratory viral infection (clinico-functional data)]. Vestn.Otorinolaringol. 2003;:48-50. View abstract.</w:t>
        <w:br/>
        <w:tab/>
        <w:t>Yu, C. Y., Kim, S. H., Lim, J. D., Kim, M. J., and Chung, I. M. Intraspecific relationship analysis by DNA markers and in vitro cytotoxic and antioxidant activity in Eleutherococcus senticosus. Toxicol.In Vitro 2003;17:229-236. View abstract.</w:t>
        <w:br/>
        <w:tab/>
        <w:t>Drozd, J., Sawicka, T., and Prosinska, J. Estimation of humoral activity of Eleutherococcus senticosus. Acta Pol.Pharm 2002;59:395-401. View abstract.</w:t>
        <w:br/>
        <w:tab/>
        <w:t>Provalova, N. V., Skurikhin, E. G., Pershina, O. V., Suslov, N. I., Minakova, M. Y., Dygai, A. M., and Gol'dberg, E. D. Mechanisms underling the effects of adaptogens on erythropoiesis during paradoxical sleep deprivation. Bull.Exp Biol Med 2002;133:428-432. View abstract.</w:t>
        <w:br/>
        <w:tab/>
        <w:t>Provalova, N. V., Skurikhin, E. G., Suslov, N. I., Dygai, A. M., and Gol'dberg, E. D. Effects of adaptogens on granulocytopoiesis during paradoxical sleep deprivation. Bull.Exp Biol Med 2002;133:261-264. View abstract.</w:t>
        <w:br/>
        <w:tab/>
        <w:t>Yi, J. M., Hong, S. H., Kim, J. H., Kim, H. K., Song, H. J., and Kim, H. M. Effect of Acanthopanax senticosus stem on mast cell-dependent anaphylaxis. J Ethnopharmacol. 2002;79:347-352. View abstract.</w:t>
        <w:br/>
        <w:tab/>
        <w:t>Gaffney, B. T., Hugel, H. M., and Rich, P. A. The effects of Eleutherococcus senticosus and Panax ginseng on steroidal hormone indices of stress and lymphocyte subset numbers in endurance athletes. Life Sci. 12-14-2001;70:431-442. View abstract.</w:t>
        <w:br/>
        <w:tab/>
        <w:t>Deyama, T., Nishibe, S., and Nakazawa, Y. Constituents and pharmacological effects of Eucommia and Siberian ginseng. Acta Pharmacol Sin. 2001;22:1057-1070. View abstract.</w:t>
        <w:br/>
        <w:tab/>
        <w:t>Schmolz, M. W., Sacher, F., and Aicher, B. The synthesis of Rantes, G-CSF, IL-4, IL-5, IL-6, IL-12 and IL-13 in human whole-blood cultures is modulated by an extract from Eleutherococcus senticosus L. roots. Phytother.Res 2001;15:268-270. View abstract.</w:t>
        <w:br/>
        <w:tab/>
        <w:t>Jeong, H. J., Koo, H. N., Myung, N. I., Shin, M. K., Kim, J. W., Kim, D. K., Kim, K. S., Kim, H. M., and Lee, Y. M. Inhibitory effects of mast cell-mediated allergic reactions by cell cultured Siberian Ginseng. Immunopharmacol.Immunotoxicol. 2001;23:107-117. View abstract.</w:t>
        <w:br/>
        <w:tab/>
        <w:t>Steinmann, G. G., Esperester, A., and Joller, P. Immunopharmacological in vitro effects of Eleutherococcus senticosus extracts. Arzneimittelforschung. 2001;51:76-83. View abstract.</w:t>
        <w:br/>
        <w:tab/>
        <w:t>Cheuvront, S. N., Moffatt, R. J., Biggerstaff, K. D., Bearden, S., and McDonough, P. Effect of ENDUROX on metabolic responses to submaximal exercise. Int J Sport Nutr. 1999;9:434-442. View abstract.</w:t>
        <w:br/>
        <w:tab/>
        <w:t>Molokovskii, D. S., Davydov, V. V., and Tiulenev, V. V. [The action of adaptogenic plant preparations in experimental alloxan diabetes]. Probl.Endokrinol.(Mosk) 1989;35:82-87. View abstract.</w:t>
        <w:br/>
        <w:tab/>
        <w:t>Provino, R. The role of adaptogens in stress management. Australian Journal of Medical Herbalism 2010;22:41-49.</w:t>
        <w:br/>
        <w:t>Kormosh, N., Laktionov, K., and Antoshechkina, M. Effect of a combination of extract from several plants on cell-mediated and humoral immunity of patients with advanced ovarian cancer. Phytother Res 2006;20:424-425. View abstract.</w:t>
        <w:br/>
        <w:tab/>
        <w:t>Narimanian, M., Badalyan, M., Panosyan, V., Gabrielyan, E., Panossian, A., Wikman, G., and Wagner, H. Impact of Chisan (ADAPT-232) on the quality-of-life and its efficacy as an adjuvant in the treatment of acute non-specific pneumonia. Phytomedicine 2005;12:723-729. View abstract.</w:t>
        <w:br/>
        <w:tab/>
        <w:t>Panossian, A. and Wagner, H. Stimulating effect of adaptogens: an overview with particular reference to their efficacy following single dose administration. Phytother Res 2005;19:819-838. View abstract.</w:t>
        <w:br/>
        <w:tab/>
        <w:t>Friedman, J. A., Taylor, S. A., McDermott, W., and Alikhani, P. Multifocal and recurrent subarachnoid hemorrhage due to an herbal supplement containing natural coumarins. Neurocrit.Care 2007;7:76-80. View abstract.</w:t>
        <w:br/>
        <w:tab/>
        <w:t>Newton, K. M., Reed, S. D., Grothaus, L., Ehrlich, K., Guiltinan, J., Ludman, E., and Lacroix, A. Z. Reprint of The Herbal Alternatives for Menopause (HALT) Study: background and study design. Maturitas 2008;61(1-2):181-193. View abstract.</w:t>
        <w:br/>
        <w:tab/>
        <w:t>Perfect, M. M., Bourne, N., Ebel, C., and Rosenthal, S. L. Use of complementary and alternative medicine for the treatment of genital herpes. Herpes. 2005;12:38-41. View abstract.</w:t>
        <w:br/>
        <w:tab/>
        <w:t>Gyllenhaal, C., Merritt, S. L., Peterson, S. D., Block, K. I., and Gochenour, T. Efficacy and safety of herbal stimulants and sedatives in sleep disorders. Sleep Med Rev. 2000;4:229-251. View abstract.</w:t>
        <w:br/>
        <w:tab/>
        <w:t>Fujikawa, T., Yamaguchi, A., Morita, I., Takeda, H., and Nishibe, S. Protective effects of Acanthopanax senticosus Harms from Hokkaido and its components on gastric ulcer in restrained cold water stressed rats. Biol.Pharm.Bull. 1996;19:1227-1230. View abstract.</w:t>
        <w:br/>
        <w:tab/>
        <w:t>Roxas, M. and Jurenka, J. Colds and influenza: a review of diagnosis and conventional, botanical, and nutritional considerations. Altern.Med Rev. 2007;12:25-48. View abstract.</w:t>
        <w:br/>
        <w:tab/>
        <w:t>Narimanian, M., Badalyan, M., Panosyan, V., Gabrielyan, E., Panossian, A., Wikman, G., and Wagner, H. Randomized trial of a fixed combination (KanJang) of herbal extracts containing Adhatoda vasica, Echinacea purpurea and Eleutherococcus senticosus in patients with upper respiratory tract infections. Phytomedicine 2005;12:539-547. View abstract.</w:t>
        <w:br/>
        <w:tab/>
        <w:t>Jiang, J., Eliaz, I., and Sliva, D. Suppression of growth and invasive behavior of human prostate cancer cells by ProstaCaid: mechanism of activity. Int J Oncol. 2011;38:1675-1682. View abstract.</w:t>
        <w:br/>
        <w:tab/>
        <w:t>Newton, K. M., Reed, S. D., Grothaus, L., Ehrlich, K., Guiltinan, J., Ludman, E., and Lacroix, A. Z. The Herbal Alternatives for Menopause (HALT) Study: background and study design. Maturitas 10-16-2005;52:134-146. View abstract.</w:t>
        <w:br/>
        <w:tab/>
        <w:t>Newton, K. M., Reed, S. D., LaCroix, A. Z., Grothaus, L. C., Ehrlich, K., and Guiltinan, J. Treatment of vasomotor symptoms of menopause with black cohosh, multibotanicals, soy, hormone therapy, or placebo: a randomized trial. Ann Intern Med 12-19-2006;145:869-879. View abstract.</w:t>
        <w:br/>
        <w:t>Fuchikami H, Satoh H, Tsujimoto M, Ohdo S, Ohtani H, Sawada Y. Effects of herbal extracts on the function of human organic anion-transporting polypeptide OATP-B. Drug Metab Dispos 2006;34:577-82. View abstract.</w:t>
        <w:br/>
        <w:tab/>
        <w:t>Li, X. Y. Immunomodulating Chinese herbal medicines. Mem.Inst.Oswaldo Cruz 1991;86 Suppl 2:159-164. View abstract.</w:t>
        <w:br/>
        <w:tab/>
        <w:t>Panossian, A., Davtyan, T., Gukassyan, N., Gukasova, G., Mamikonyan, G., Gabrielian, E., and Wikman, G. Effect of andrographolide and Kan Jang--fixed combination of extract SHA-10 and extract SHE-3--on proliferation of human lymphocytes, production of cytokines and immune activation markers in the whole blood cells culture. Phytomedicine. 2002;9:598-605. View abstract.</w:t>
        <w:br/>
        <w:t>Takahashi T, Kaku T, Sato T, et al. Effects of Acanthopanax senticosus HARMS extract on drug transport in human intestinal cell line Caco-2. J Nat Med. 2010;64:55-62. View abstract.</w:t>
        <w:br/>
        <w:t>Dasgupta A. Herbal supplements and therapeutic drug monitoring: focus on digoxin immunoassays and interactions with St. John's wort. Ther Drug Monit. 2008;30:212-7. View abstract.</w:t>
        <w:br/>
        <w:t>Aslanyan G, Amroyan E, Gabrielyan E, et al. Double-blind, placebo-controlled, randomised study of single dose effects of ADAPT-232 on cognitive functions. Phytomedicine 2010;17:494-9. View abstract.</w:t>
        <w:br/>
        <w:t>Schutgens FW, Neogi P, van Wijk EP, et al. The influence of adaptogens on ultraweak biophoton emission: a pilot-experiment. Phytother Res 2009;23:1103-8. View abstract.</w:t>
        <w:br/>
        <w:t>Kuo J, Chen KW, Cheng IS, et al. The effect of eight weeks of supplementation with Eleutherococcus senticosus on endurance capacity and metabolism in human. Chin J Physiol 2010;53:105-11. View abstract.</w:t>
        <w:br/>
        <w:t>Dasgupta A, Tso G, Wells A. Effect of Asian ginseng, Siberian ginseng, and Indian ayurvedic medicine Ashwagandha on serum digoxin measurement by Digoxin III, a new digoxin immunoassay.  J Clin Lab Anal 2008;22:295-301. View abstract.</w:t>
        <w:br/>
        <w:t>Cicero AF, Derosa G, Brillante R, et al. Effects of Siberian ginseng (Eleutherococcus senticosus maxim.) on elderly quality of life: a randomized clinical trial. Arch Gerontol Geriatr Suppl 2004;9:69-73. View abstract.</w:t>
        <w:br/>
        <w:t>Dasgupta A, Wu S, Actor J, et al. Effect of Asian and Siberian ginseng on serum digoxin measurement by five digoxin immunoassays. Significant variation in digoxin-like immunoreactivity among commercial ginsengs.  Am J Clin Pathol 2003;119:298-303. View abstract.</w:t>
        <w:br/>
        <w:t>Sievenpiper JL, Arnason JT, Leiter LA, Vuksan V.  Decreasing, null and increasing effects of eight popular types of ginseng on acute postprandial glycemic indices in healthy humans: the role of ginsenosides. J Am Coll Nutr 2004;23:248-58. View abstract.</w:t>
        <w:br/>
        <w:t>Amaryan G, Astvatsatryan V, Gabrielyan E,  et al. Double-blind, placebo-controlled, randomized, pilot clinical trial of ImmunoGuard--a standardized fixed combination of Andrographis paniculata Nees, with Eleutherococcus senticosus Maxim, Schizandra chinensis Bail. and Glycyrrhiza glabra L. extracts in patients with Familial Mediterranean Fever. Phytomedicine 2003;10:271-85. View abstract.</w:t>
        <w:br/>
        <w:t>Spasov AA, Ostrovskij OV, Chernikov MV, Wikman G.   Comparative controlled study of Andrographis paniculata fixed combination, Kan Jang and an Echinacea preparation as adjuvant, in the treatment of uncomplicated respiratory disease in children.  Phytother Res 2004;18:47-53. View abstract.</w:t>
        <w:br/>
        <w:t>Poolsup N, Suthisisang C, Prathanturarug S, et al. Andrographis paniculata in the symptomatic treatment of uncomplicated upper respiratory tract infection: systematic review of randomized controlled trials. J Clin Pharm Ther 2004;29:37-45. View abstract.</w:t>
        <w:br/>
        <w:t>Hartz AJ, Bentler S, Noyes R et al. Randomized controlled trial of Siberian ginseng for chronic fatigue. Psychol Med 2004;34:51-61. View abstract.</w:t>
        <w:br/>
        <w:t>Gabrielian ES, Shukarian AK, Goukasova GI, et al.  A double blind, placebo-controlled study of Andrographis paniculata fixed combination Kan Jang in the treatment of acute upper respiratory tract infections including sinusitis. Phytomedicine 2002;9:589-97.. View abstract.</w:t>
        <w:br/>
        <w:t>Kulichenko LL, Kireyeva LV, Malyshkina EN, Wikman G.  A Randomized, Controlled Study of Kan Jang versus Amantadine in the Treatment of Influenza in Volgograd. J Herb Pharmacother 2003;3:77-92. View abstract.</w:t>
        <w:br/>
        <w:t>Donovan JL, DeVane CL, Chavin KD, et al.  Siberian Ginseng (Eleutheroccus senticosus) Effects on CYP2D6 and CYP3A4 Activity in Normal Volunteers. Drug Metab Dispos 2003;31:519-22.. View abstract.</w:t>
        <w:br/>
        <w:t>Bucci LR. Selected herbals and human exercise performance.  Am J Clin Nutr 2000;72:624S-36S.. View abstract.</w:t>
        <w:br/>
        <w:t>Smeltzer KD, Gretebeck PJ. Effect of radix Acanthopanax senticosus on submaximal running performance.  Med Sci Sports Exerc 1998;30 Suppl:S278.</w:t>
        <w:br/>
        <w:t>Cheuvroni SN, Moffatt RF, Biggerstaff KD, et al. Effects of Endurox on various metabolic responses to exercise.  Med Sci Sports Exerc 1998;30 Suppl:S32.</w:t>
        <w:br/>
        <w:t>Dusman K, Plowman SA, McCarthy K, et al. The effects of Endurox on the physiological responses to stair-stepping exercise.  Med Sci Sports Exerc 1998;30 Suppl:S323.</w:t>
        <w:br/>
        <w:t>Asano K, Takahashi T, Miyashita M, et al.  Effect of Eleutherococcus senticosus extract on human physical working capacity. Planta Med 1986;175-7. View abstract.</w:t>
        <w:br/>
        <w:t>Yun-Choi HS, Kim JH, Lee JR. Potential inhibitors of platelet aggregation from plant sources, III.  J Nat Prod  1987;50:1059-64. View abstract.</w:t>
        <w:br/>
        <w:t>Hikino H, Takahashi M, Otake K, Konno C. Isolation and hypoglycemic activity of eleutherans A, B, C, D, E, F, and G: glycans of Eleutherococcus senticosus roots. J Nat Prod  1986;49:293-7. View abstract.</w:t>
        <w:br/>
        <w:t>Harkey MR, Henderson GL, Gershwin ME, et al.  Variability in commercial ginseng products: an analysis of 25 preparations. Am J Clin Nutr  2001;73:1101-6. View abstract.</w:t>
        <w:br/>
        <w:t>Harkey MR, Henderson GL, Zhou L, et al. Effects of Siberian ginseng (Eleutherococcus senticosus) on c-DNA-expressed P450 drug metabolizing enzymes. Alt Ther  2001;7:S14.</w:t>
        <w:br/>
        <w:t>Medon PJ, Ferguson PW, Watson CF. Effects of Eleutherococcus senticosus extracts on hexobarbital metabolism in vivo and in vitro. J Ethnopharmacol  1984;10:235-41. View abstract.</w:t>
        <w:br/>
        <w:t>Shen ML, Zhai SK, Chen HL, Immunomopharmacological effects of polysaccharides from Acanthopanax senticosus on experimental animals.  Int J Immunopharmacol  1991;13:549-54. View abstract.</w:t>
        <w:br/>
        <w:t>Han L, Cai D. [Clinical and experimental study on treatment of acute cerebral infarction with Acanthopanax Injection].  Zhongguo Zhong Xi Yi Jie He Za Zhi  1998;18:472-4. View abstract.</w:t>
        <w:br/>
        <w:t>Sui DY, Lu ZZ, Ma LN, Fan ZG.  [Effects of the leaves of Acanthopanax senticosus (Rupr. et Maxim.) Harms. On myocardial infarct size in acute ischemic dogs].   Zhongguo Zhong Yao Za Zhi  1994;19:746-7, 764. View abstract.</w:t>
        <w:br/>
        <w:t>Sui DY, Lu ZZ, Li SH, Cai Y.  [Hypoglycemic effect of saponin isolated from leaves of Acanthopanax senticosus (Rupr. et Maxin.) Harms].  Zhongguo Zhong Yao Za Zhi  1994;19:683-5, 703. View abstract.</w:t>
        <w:br/>
        <w:t>Glatthaar-Saalmuller B, Sacher F, Esperester A. Antiviral activity of an extract derived from roots of Eleutherococcus senticosus. Antiviral Res  2001;50:223-8. View abstract.</w:t>
        <w:br/>
        <w:t>Hacker B, Medon PJ. Cytotoxic effects of Eleutherococcus senticosus aqueous extracts in combination with N6-(delta 2-isopentenyl)-adenosine and 1-beta-D-arabinofuranosylcytosine against L1210 leukemia cells. J Pharm Sci  1984;73:270-2. View abstract.</w:t>
        <w:br/>
        <w:t>Shang SY, Ma YS, Wang SS.  [Effect of eleutherosides on ventricular late potential with coronary heart disease and myocarditis].   Zhong Xi Yi Jie He Za Zhi  1991;11:280-1, 261. View abstract.</w:t>
        <w:br/>
        <w:t>Dowling EA, Redondo DR, Branch JD, et al. Effect of Eleutherococcus senticosus on submaximal and maximal exercise performance. Med Sci Sports Exerc  1996;28:482-9. View abstract.</w:t>
        <w:br/>
        <w:t>Mills S, Bone K. Principles and Practice of Phytotherapy. London: Churchill Livingstone, 2000.</w:t>
        <w:br/>
        <w:t>Szolomicki S, Samochowiec L, Wojcicki J, Drozdzik M.  The influence of active components of Eleutherococcus senticosus on cellular defense and physical fitness in man.  Phytother Res 2000;14:30-5. View abstract.</w:t>
        <w:br/>
        <w:t>Eagon PK, Elm MS, Hunter DS, et al. Medicinal herbs: modulation of estrogen action. Era of Hope Mtg, Dept Defense; Breast Cancer Res Prog, Atlanta, GA 2000;Jun 8-11.</w:t>
        <w:br/>
        <w:t>Melchoir J, Spasov AA, Ostrovskij OV, et al.  Double-blind, placebo-controlled pilot and phase III study of activity of standardized Andrographis paniculata Herba Nees extract fixed combination (Kan Jang) in the treatment of uncomplicated upper-respiratory tract infection.  Phytomedicine 2000;7:341-50. View abstract.</w:t>
        <w:br/>
        <w:t>Hancke J, Burgos R, Caceres D, Wikman G.  A double-blind study with a new monodrug Kan Jang: decrease of symptoms and improvement in the recovery from common colds.  Phytotherapy Res 1995;9:559-62.</w:t>
        <w:br/>
        <w:t>Melchior J, Palm S, Wikman G.  Controlled clinical study of standardized Andrographis paniculata in common cold- a pilot trial.  Phytomedicine 1996;97;3:315-8.</w:t>
        <w:br/>
        <w:t>Caceres DD, Hancke JL, Burgos RA, et al.  Use of visual analogue scale measurements (VAS) to assess the effectiveness of standardized Andrographis paniculata extract SHA-10 in reducing the symptoms of common cold. A randomized, double-blind, placebo study.  Phytomedicine 1999;6:217-23.. View abstract.</w:t>
        <w:br/>
        <w:t>Winther K, Ranlov C, Rein E, et al. Russian root (Siberian ginseng) improves cognitive functions in middle-aged people, whereas Ginkgo biloba seems effective only in the elderly. J Neurological Sci 1997;150:S90.</w:t>
        <w:br/>
        <w:t>Eschbach LF, Webster MJ, Boyd JC, et al.  The effect of siberian ginseng (Eleutherococcus senticosus) on substrate utilization and performance. Int J Sport Nutr Exerc Metab 2000;10:444-51. View abstract.</w:t>
        <w:br/>
        <w:t>Davydov M, Krikorian AD. Eleutherococcus senticosus (Rupr. &amp; Maxim.) Maxim. (Araliaceae) as an adaptogen: a closer look. J Ethnopharmacol 2000;72:345-93. View abstract.</w:t>
        <w:br/>
        <w:t>Vogler BK, Pittler MH, Ernst E.  The efficacy of ginseng.  A systemic review of randomized clinical trials.  Eur J Clin Pharmacol 1999;55:567-75. View abstract.</w:t>
        <w:br/>
        <w:t>Waller DP, Martin AM, Farnsworth NR, Awang DV.  Lack of androgenicity of Siberian ginseng.  JAMA 1992;267:2329. View abstract.</w:t>
        <w:br/>
        <w:t>Awang DVC. Siberian ginseng toxicity may be case of mistaken identity (letter). CMAJ 1996;155:1237. View abstract.</w:t>
        <w:br/>
        <w:t>Williams M. Immuno-protection against herpes simplex type II infection by eleutherococcus root extract.  Int J Altern Complem Med 1995;13:9-12.</w:t>
        <w:br/>
        <w:t>Koren G, Randor S, Martin S, Danneman D. Maternal ginseng use associated with neonatal androgenization. JAMA 1990;264:2866. View abstract.</w:t>
        <w:br/>
        <w:t>McRae S. Elevated serum digoxin levels in a patient taking digoxin and Siberian ginseng. CMAJ 1996;155:293-5. View abstract.</w:t>
        <w:br/>
        <w:t>McGuffin M, Hobbs C, Upton R, Goldberg A, eds. American Herbal Products Association's Botanical Safety Handbook. Boca Raton, FL: CRC Press, LLC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