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DEER ANTLER VELVET</w:t>
      </w:r>
    </w:p>
    <w:p>
      <w:r>
        <w:t>url: https://www.opss.org/article/deer-antler-velvet-it-prohibited</w:t>
        <w:br/>
        <w:br/>
        <w:br/>
        <w:t>DEER ANTLER VELVET: IS IT PROHIBITED?</w:t>
        <w:br/>
        <w:t>Deer antler velvet (also known as deer velvet, velvet deer antler, and velvet antler, among other names) is the soft, velvet-like skin that covers the growing antlers of certain deer, elk, moose, etc. It is considered to have growth-promoting properties that contribute to the rapid growth of the deer s antler. Insulin-like growth factor-1 (IGF-1) is one of several growth factors present in the deer s antler velvet.</w:t>
        <w:br/>
        <w:br/>
        <w:t>Deer antler velvet is not on the DoD Prohibited Dietary Supplement Ingredients list, but products containing IGF-1 are prohibited for use.</w:t>
        <w:br/>
        <w:br/>
        <w:t>Deer velvet is touted to improve athletic performance, strength, and endurance, but there is no scientific evidence to support any of these claims. The safety surrounding deer velvet as a dietary supplement has not been well researched.</w:t>
        <w:br/>
        <w:br/>
        <w:t>As a dietary supplement, deer antler velvet is often marketed as a  natural  source of various growth factors, including IGF-1. However, it is unclear what substances are retained once the velvet is removed from the antler, dried, and formulated as a dietary supplement in the form of capsules, sprays, and tinctures.</w:t>
        <w:br/>
        <w:br/>
        <w:t>Without laboratory testing there is no way to know for certain whether dietary supplements that list deer antler velvet among their ingredients do or do not contain IGF-1, which is on the DoD Prohibited Dietary Supplement Ingredients list. For more information, read the OPSS article about IGF-1.</w:t>
        <w:br/>
        <w:br/>
        <w:t xml:space="preserve">The World Anti-Doping Agency (WADA) does not explicitly prohibit deer antler velvet, but because some deer velvet products might contain the prohibited substance IGF-1, WADA advises that  athletes exercise extreme caution with this supplement because it could lead to a positive test. Athletes who use these types of products do so at their own risk.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