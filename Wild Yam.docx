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Wild Yam</w:t>
      </w:r>
    </w:p>
    <w:p>
      <w:r>
        <w:t>url: https://medlineplus.gov/druginfo/natural/970.html</w:t>
        <w:br/>
        <w:br/>
        <w:br/>
        <w:t>Wild Yam</w:t>
        <w:br/>
        <w:t>What is it?</w:t>
        <w:br/>
        <w:t>Wild yam is a plant that has been promoted as natural DHEA because it contains diosgenin, which can be used in the lab to create estrogen and DHEA.</w:t>
        <w:br/>
        <w:br/>
        <w:t>There are over 600 species of wild yams. About 12 species are edible. Some people use wild yam as a source of steroids, but the body can't make steroids such as estrogen and DHEA from eating wild yam. This conversion has to be done in a lab. There might be other chemicals in wild yam that act like estrogen in the body.</w:t>
        <w:br/>
        <w:br/>
        <w:t>People most commonly use wild yam as a "natural alterative" to estrogen therapy for symptoms of menopause, infertility, menstrual problems, and many other conditions, but there is no good scientific evidence to support any of these uses.</w:t>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WILD YAM are as follows:Possibly ineffective for...Symptoms of menopause. Applying wild yam cream to the skin doesn't seem to help symptoms such as hot flashes and night sweats. It also doesn't seem to affect levels of hormones that play a role in menopause.</w:t>
        <w:br/>
        <w:br/>
        <w:t>There is interest in using wild yam for a number of other purposes, but there isn't enough reliable information to say whether it might be helpful.</w:t>
        <w:br/>
        <w:br/>
        <w:br/>
        <w:t>Is it safe?</w:t>
        <w:br/>
        <w:t>When taken by mouth: Wild yam is possibly safe when used for up to 12 weeks. It's usually well tolerated, but taking large amounts might cause vomiting, upset stomach, and headache.</w:t>
        <w:br/>
        <w:t>When applied to the skin: Wild yam is possibly safe when applied to the skin.</w:t>
        <w:br/>
        <w:br/>
        <w:t>Special precautions &amp; warnings:</w:t>
        <w:br/>
        <w:t>Pregnancy and breast-feeding: There isn't enough reliable information to know if wild yam is safe to use when pregnant or breast-feeding. Stay on the safe side and avoid use.</w:t>
        <w:br/>
        <w:br/>
        <w:br/>
        <w:t>Hormone-sensitive condition such as breast cancer, uterine cancer, ovarian cancer, endometriosis, or uterine fibroids: Wild yam might act like estrogen. If you have any condition that might be made worse by estrogen, don't use wild yam.</w:t>
        <w:br/>
        <w:br/>
        <w:br/>
        <w:br/>
        <w:t>Are there interactions with medications?</w:t>
        <w:br/>
        <w:t>ModerateBe cautious with this combination.EstrogensWild yam might have some of the same effects as estrogen. Taking wild yam along with estrogen pills might decrease the effects of estrogen pills.</w:t>
        <w:br/>
        <w:br/>
        <w:br/>
        <w:t>Are there interactions with herbs and supplements?</w:t>
        <w:br/>
        <w:t>There are no known interactions with herbs and supplements.</w:t>
        <w:br/>
        <w:br/>
        <w:br/>
        <w:t>Are there interactions with foods?</w:t>
        <w:br/>
        <w:t>There are no known interactions with foods.</w:t>
        <w:br/>
        <w:br/>
        <w:br/>
        <w:t>How is it typically used?</w:t>
        <w:br/>
        <w:t>There isn't enough reliable information to know what an appropriate dose of wild yam might be. Keep in mind that natural products are not always necessarily safe and dosages can be important. Be sure to follow relevant directions on product labels and consult a healthcare professional before using.</w:t>
        <w:br/>
        <w:br/>
        <w:br/>
        <w:t>Other names</w:t>
        <w:br/>
        <w:t>American Yam, Atlantic Yam, Barbasco, China Root, Chinese Yam, Colic Root, Devil's Bones, DHEA Naturelle, Dioscorea, Dioscoreae, Dioscorea alata, Dioscorea batatas, Dioscorea composita, Dioscorea floribunda, Dioscorea hirticaulis, Dioscorea japonica, Dioscorea macrostachya, Dioscorea mexicana, Dioscorea opposita, Dioscorea tepinapensis, Dioscorea villosa, Dioscor e, Igname Sauvage, Igname Velue, Mexican Yam, Mexican Wild Yam,  ame Silvestre, Natural DHEA, Phytoestrogen, Phyto- strog ne, Rheumatism Root, Rhizoma Dioscorae, Rhizoma Dioscoreae, Shan Yao, Wild Mexican Yam, Yam, Yuma.</w:t>
        <w:br/>
        <w:br/>
        <w:br/>
        <w:t>Methodology</w:t>
        <w:br/>
        <w:br/>
        <w:t xml:space="preserve">        To learn more about how this article was written, please see the Natural Medicines Comprehensive Database methodology.        </w:t>
        <w:br/>
        <w:t xml:space="preserve">      </w:t>
        <w:br/>
        <w:br/>
        <w:br/>
        <w:t>References</w:t>
        <w:br/>
        <w:t>Zhang N, Liang T, Jin Q, Shen C, Zhang Y, Jing P. Chinese yam (Dioscorea opposita Thunb.) alleviates antibiotic-associated diarrhea, modifies intestinal microbiota, and increases the level of short-chain fatty acids in mice. Food Res Int. 2019;122:191-198. View abstract.</w:t>
        <w:br/>
        <w:t>Lu J, Wong RN, Zhang L, et al. Comparative analysis of proteins with stimulating activity on ovarian estradiol biosynthesis from four different Dioscorea species in vitro using both phenotypic and target-based approaches: implication for treating menopause. Appl Biochem Biotechnol. 2016 Sep;180:79-93. View abstract.</w:t>
        <w:br/>
        <w:t>Tohda C, Yang X, Matsui M, et al. Diosgenin-rich yam extract enhances cognitive function: a placebo-controlled, randomized, double-blind, crossover study of healthy adults. Nutrients. 2017 Oct 24;9: pii: E1160. View abstract.</w:t>
        <w:br/>
        <w:t>Zeng M, Zhang L, Li M, et al. Estrogenic effects of the extracts from the Chinese Yam (Dioscorea opposite Thunb.) and its effective compounds in vitro and in vivo. Molecules. 2018 Jan 23;23. Pii: E11. View abstract.</w:t>
        <w:br/>
        <w:t>Xu YY, Yin J. Identification of a thermal stable allergen in yam (Dioscorea opposita) to cause anaphylaxis. Asia Pac Allergy. 2018 Jan 12;8:e4. View abstract.</w:t>
        <w:br/>
        <w:t>Pengelly A, Bennett K. Appalachian plant monographs: Dioscorea villosa L., Wild Yam. Available at:  http://www.frostburg.edu/fsu/assets/File/ACES/Dioscorea%20villosa%20-%20FINAL.pdf</w:t>
        <w:br/>
        <w:t>Aumsuwan P, Khan SI, Khan IA, et al. Evaluation of wild yam (Dioscorea villosa) root extract as a potential epigenetic agent in breast cancer cells. In Vitro Cell Dev Biol Anim 2015;51:59-71. View abstract.</w:t>
        <w:br/>
        <w:tab/>
        <w:t>Hudson t, Standish L, Breed C, and et al. Clinical and endocrinological effects of a menopausal botanical formula. Journal of Naturopathic Medicine 1997;7:73-77.</w:t>
        <w:br/>
        <w:tab/>
        <w:t>Zagoya JCD, Laguna J, and Guzman-Garcia J. Studies on the regulation of cholesterol metabolism by the use of structural analogue, diosgenin. Biochemical Pharmacology 1971;20:3471-3480.</w:t>
        <w:br/>
        <w:tab/>
        <w:t>Datta K, Datta SK, and Datta PC. Pharmacognostic evaluation of potential yams Dioscorea. Journal of Economic and Taxonomic Botany 1984;5:181-196.</w:t>
        <w:br/>
        <w:tab/>
        <w:t>Araghiniknam M, Chung S, Nelson-White T, and et al. Antioxidant activity of Dioscorea and dehydroepiandrosterone (DHEA) in older humans. Life Sciences 1996;59:L147-L157.</w:t>
        <w:br/>
        <w:tab/>
        <w:t>Odumosu, A. How vitamin C, clofibrate and diosgenin control cholesterol metabolism in male guinea-pigs. Int J Vitam.Nutr Res Suppl 1982;23:187-195. View abstract.</w:t>
        <w:br/>
        <w:tab/>
        <w:t>Uchida, K., Takase, H., Nomura, Y., Takeda, K., Takeuchi, N., and Ishikawa, Y. Changes in biliary and fecal bile acids in mice after treatments with diosgenin and beta-sitosterol. J Lipid Res 1984;25:236-245. View abstract.</w:t>
        <w:br/>
        <w:tab/>
        <w:t>Nervi, F., Bronfman, M., Allalon, W., Depiereux, E., and Del Pozo, R. Regulation of biliary cholesterol secretion in the rat. Role of hepatic cholesterol esterification. J Clin Invest 1984;74:2226-2237. View abstract.</w:t>
        <w:br/>
        <w:tab/>
        <w:t>Cayen, M. N. and Dvornik, D. Effect of diosgenin on lipid metabolism in rats. J Lipid Res 1979;20:162-174. View abstract.</w:t>
        <w:br/>
        <w:tab/>
        <w:t>Ulloa, N. and Nervi, F. Mechanism and kinetic characteristics of the uncoupling by plant steroids of biliary cholesterol from bile salt output. Biochim.Biophys.Acta 11-14-1985;837:181-189. View abstract.</w:t>
        <w:br/>
        <w:tab/>
        <w:t>Juarez-Oropeza, M. A., Diaz-Zagoya, J. C., and Rabinowitz, J. L. In vivo and in vitro studies of hypocholesterolemic effects of diosgenin in rats. Int J Biochem 1987;19:679-683. View abstract.</w:t>
        <w:br/>
        <w:tab/>
        <w:t>Malinow, M. R., Elliott, W. H., McLaughlin, P., and Upson, B. Effects of synthetic glycosides on steroid balance in Macaca fascicularis. J Lipid Res 1987;28:1-9. View abstract.</w:t>
        <w:br/>
        <w:tab/>
        <w:t>Nervi, F., Marinovic, I., Rigotti, A., and Ulloa, N. Regulation of biliary cholesterol secretion. Functional relationship between the canalicular and sinusoidal cholesterol secretory pathways in the rat. J Clin Invest 1988;82:1818-1825. View abstract.</w:t>
        <w:br/>
        <w:tab/>
        <w:t>Huai, Z. P., Ding, Z. Z., He, S. A., and Sheng, C. G. [Research on correlations between climatic factors and diosgenin content in Dioscorea zingiberensis Wright]. Yao Xue.Xue.Bao. 1989;24:702-706. View abstract.</w:t>
        <w:br/>
        <w:tab/>
        <w:t>Zakharov, V. N. [Hypolipemic effect of diosponine in ischemic heart disease depending on the type of hyperlipoproteinemia]. Kardiologiia. 1977;17:136-137. View abstract.</w:t>
        <w:br/>
        <w:tab/>
        <w:t>Cayen, M. N., Ferdinandi, E. S., Greselin, E., and Dvornik, D. Studies on the disposition of diosgenin in rats, dogs, monkeys and man. Atherosclerosis 1979;33:71-87. View abstract.</w:t>
        <w:br/>
        <w:tab/>
        <w:t>Rosenberg Zand, R. S., Jenkins, D. J., and Diamandis, E. P. Effects of natural products and nutraceuticals on steroid hormone-regulated gene expression. Clin Chim.Acta 2001;312(1-2):213-219. View abstract.</w:t>
        <w:br/>
        <w:t>Wu WH, Liu LY, Chung CJ, et al.  Estrogenic effect of yam ingestion in healthy postmenopausal women. J Am Coll Nutr 2005;24:235-43. View abstract.</w:t>
        <w:br/>
        <w:t>Cheong JL, Bucknall R.  Retinal vein thrombosis associated with a herbal phytoestrogen preparation in a susceptible patient. Postgrad Med J 2005;81:266-7.. View abstract.</w:t>
        <w:br/>
        <w:t>Komesaroff PA, Black CV, Cable V, et al.  Effects of wild yam extract on menopausal symptoms, lipids and sex hormones in healthy menopausal women. Climacteric  2001;4:144-50.. View abstract.</w:t>
        <w:br/>
        <w:t>Eagon PK, Elm MS, Hunter DS, et al. Medicinal herbs: modulation of estrogen action. Era of Hope Mtg, Dept Defense; Breast Cancer Res Prog, Atlanta, GA 2000;Jun 8-11.</w:t>
        <w:br/>
        <w:t>Yamada T, Hoshino M, Hayakawa T, et al. Dietary diosgenin attenuates subacute intestinal inflammation associated with indomethacin in rats. Am J Physiol 1997;273:G355-64. View abstract.</w:t>
        <w:br/>
        <w:t>Aradhana AR, Rao AS, Kale RK. Diosgenin-a growth stimulator of mammary gland of ovariectomized mouse. Indian J Exp Biol 1992;30:367-70. View abstract.</w:t>
        <w:br/>
        <w:t>Accatino L, Pizarro M, Solis N, Koenig CS. Effects of diosgenin, a plant-derived steroid, on bile secretion and hepatocellular cholestasis induced by estrogens in the rat. Hepatology 1998;28:129-40. View abstract.</w:t>
        <w:br/>
        <w:t>Zava DT, Dollbaum CM, Blen M.  Estrogen and progestin bioactivity of foods, herbs, and spices.  Proc Soc Exp Biol Med 1998;217:369-78. View abstract.</w:t>
        <w:br/>
        <w:t>Skolnick AA.  Scientific verdict still out on DHEA. JAMA 1996;276:1365-7. View abstract.</w:t>
        <w:br/>
        <w:t>Foster S, Tyler VE. Tyler's Honest Herbal, 4th ed., Binghamton, NY:  Haworth Herbal Press, 1999.</w:t>
        <w:br/>
        <w:t>McGuffin M, Hobbs C, Upton R, Goldberg A, eds. American Herbal Products Association's Botanical Safety Handbook. Boca Raton, FL: CRC Press, LLC 1997.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