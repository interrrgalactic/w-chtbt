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Cat’s Claw</w:t>
      </w:r>
    </w:p>
    <w:p>
      <w:r>
        <w:t>url: https://www.nccih.nih.gov/health/cats-claw</w:t>
        <w:br/>
        <w:br/>
        <w:br/>
        <w:t>Cat s Claw</w:t>
        <w:br/>
        <w:t>Common Names: cat s claw, u a de gato</w:t>
        <w:br/>
        <w:br/>
        <w:t>Latin Names: Uncaria tomentosa, Uncaria guianensis</w:t>
        <w:br/>
        <w:br/>
        <w:t>Background</w:t>
        <w:br/>
        <w:t>Cat s claw is a woody vine that grows wild in the Amazon rainforest and other tropical areas of Central and South America. Its thorns resemble a cat s claws.</w:t>
        <w:br/>
        <w:t>The two most common species are U. tomentosa and U. guianensis. Most commercial preparations of cat s claw contain U. tomentosa.</w:t>
        <w:br/>
        <w:t>Use of cat s claw dates back 2,000 years. Indigenous people of South and Central America used it to ward off disease.</w:t>
        <w:br/>
        <w:t>Today, cat s claw is promoted as a dietary supplement for a variety of health conditions, including viral infections (such as herpes, human papilloma virus, and HIV), Alzheimer s disease, cancer, arthritis, diverticulitis, peptic ulcers, colitis, gastritis, hemorrhoids, parasites, and leaky bowel syndrome.</w:t>
        <w:br/>
        <w:t>How Much Do We Know?</w:t>
        <w:br/>
        <w:t>There have been very few high-quality clinical trials (studies done in people) of cat s claw.</w:t>
        <w:br/>
        <w:t>What Have We Learned?</w:t>
        <w:br/>
        <w:t>There s no conclusive scientific evidence based on studies in people that supports using cat s claw for any health purpose.</w:t>
        <w:br/>
        <w:t>What Do We Know About Safety?</w:t>
        <w:br/>
        <w:t>Cat s claw appears to be safe when used orally for short periods of time. However, it can cause headache, dizziness, and vomiting in some people.</w:t>
        <w:br/>
        <w:t>Cat s claw might make the immune system more active, which could increase symptoms of autoimmune diseases. If you have an autoimmune disease, consult your health care provider before using cat s claw.</w:t>
        <w:br/>
        <w:t>Little is known about whether it s safe to use cat s claw during pregnancy or while breastfeeding.</w:t>
        <w:br/>
        <w:t>Cat s claw may interact with some medications, including some HIV drugs called protease inhibitors. If you take medication, talk with your health care provider before using cat s claw.</w:t>
        <w:br/>
        <w:t>Cat s claw may lower blood pressure and slow blood clotting. Talk to your health care provider if either of these effects might be a concern for you.</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Cat s claw. Natural Medicines website. Accessed at naturalmedicines.therapeuticresearch.com on November 18, 2019. [Database subscription].</w:t>
        <w:br/>
        <w:t>Jalloh MA, Gregory PJ, Hein D, et al. Dietary supplement interactions with antiretrovirals: a systematic review. International Journal of STD &amp; AIDS. 2017;28(1):4-15.</w:t>
        <w:br/>
        <w:t>Weiss J. Herb-drug interaction potential of anti-borreliae effective extracts from Uncaria tomentosa (Samento) and Otoba parvifolia (Banderol) assessed in vitro. Molecules. 2018;24(1):137.</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