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Maritime Pine</w:t>
      </w:r>
    </w:p>
    <w:p>
      <w:r>
        <w:t>url: https://medlineplus.gov/druginfo/natural/1019.html</w:t>
        <w:br/>
        <w:br/>
        <w:br/>
        <w:t>Maritime Pine</w:t>
        <w:br/>
        <w:t>What is it?</w:t>
        <w:br/>
        <w:t>Maritime pine trees (Pinus pinaster) grow in countries on the Mediterranean Sea. Its bark may be helpful for asthma and improved leg circulation.</w:t>
        <w:br/>
        <w:br/>
        <w:t xml:space="preserve">Maritime pine contains chemicals that might improve blood flow, stimulate the immune system, reduce swelling, prevent infections, and have antioxidant effects. Maritime pine trees that grow in southwest France are used to make Pycnogenol, the trademarked name for a specific maritime pine bark extract. </w:t>
        <w:br/>
        <w:br/>
        <w:t>Maritime pine bark extract is used for asthma, high cholesterol, decline in memory, ADHD, and many other conditions, but there is no good scientific evidence to support many of these uses.</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MARITIME PINE are as follows:Possibly effective for...</w:t>
        <w:br/>
        <w:t>Asthma. Taking a specific maritime pine bark extract (Pycnogenol) by mouth daily, along with asthma medications, seems to decrease asthma symptoms and the need for rescue inhalers in children and adults with asthma. Keep in mind that maritime pine bark extract shouldn't be used in place of asthma medicine.</w:t>
        <w:br/>
        <w:t xml:space="preserve">Poor circulation that can cause the legs to swell (chronic venous insufficiency or CVI). Taking a specific maritime pine bark extract (Pycnogenol) by mouth seems to reduce leg pain and heaviness, as well as swelling, in people with circulation problems. </w:t>
        <w:br/>
        <w:t xml:space="preserve">Osteoarthritis. Taking a specific maritime pine bark extract (Pycnogenol) by mouth might improve some symptoms of knee osteoarthritis. It also might reduce the need for pain medications in some people. </w:t>
        <w:br/>
        <w:t>Possibly ineffective for...</w:t>
        <w:br/>
        <w:t>High cholesterol. Taking a specific maritime pine bark extract (Pycnogenol) doesn't lower low-density lipoprotein (LDL or "bad") cholesterol in people with high cholesterol.</w:t>
        <w:br/>
        <w:br/>
        <w:br/>
        <w:t>There is interest in using maritime pine bark for a number of other purposes, but there isn't enough reliable information to say whether it might be helpful.</w:t>
        <w:br/>
        <w:br/>
        <w:br/>
        <w:t>Is it safe?</w:t>
        <w:br/>
        <w:t>When taken by mouth: A specific maritime pine bark extract (Pycnogenol) is possibly safe when taken in doses of 50-450 mg daily for up to one year. It might cause dizziness and stomach problems in some people.</w:t>
        <w:br/>
        <w:t xml:space="preserve">When applied to the skin: A specific maritime pine bark extract (Pycnogenol) is possibly safe when used as a cream for up to 7 days or as a powder for up to 6 weeks. </w:t>
        <w:br/>
        <w:br/>
        <w:t>Special precautions &amp; warnings:</w:t>
        <w:br/>
        <w:t>Pregnancy: Taking a specific maritime pine bark extract (Pycnogenol) is possibly safe when used in late pregnancy. But until more is known, it should be used cautiously or avoided during pregnancy.</w:t>
        <w:br/>
        <w:t>Breast-feeding: There isn't enough reliable information to know if maritime pine is safe to use when breast-feeding. Stay on the safe side and avoid use.</w:t>
        <w:br/>
        <w:t>Children: A specific maritime pine bark extract (Pycnogenol) is possibly safe to take by mouth for up to 3 months in children 6-18 years of age.</w:t>
        <w:br/>
        <w:t>"Auto-immune diseases" such as multiple sclerosis (MS), lupus (systemic lupus erythematosus, SLE), rheumatoid arthritis (RA), or other conditions: Maritime pine might cause the immune system to become more active, and this could increase the symptoms of auto-immune diseases. If you have one of these conditions, it's best to avoid using maritime pine.</w:t>
        <w:br/>
        <w:t>Bleeding conditions: Taking high doses of maritime pine might increase the risk of bleeding in people with bleeding conditions.</w:t>
        <w:br/>
        <w:t xml:space="preserve">Surgery: Maritime pine might slow blood clotting and reduce blood sugar. There is some concern that it might cause blood sugar to go too low and increase the chance of bleeding during and after surgery. Stop using maritime pine at least 2 weeks before a scheduled surgery. </w:t>
        <w:br/>
        <w:br/>
        <w:br/>
        <w:br/>
        <w:t>Are there interactions with medications?</w:t>
        <w:br/>
        <w:t>ModerateBe cautious with this combination.Medications for diabetes (Antidiabetes drugs)Maritime pine might lower blood sugar levels. Taking maritime pine along with diabetes medications might cause blood sugar to drop too low. Monitor your blood sugar closely.Medications that decrease the immune system (Immunosuppressants)Maritime pine can increase the activity of the immune system. Some medications, such as those used after a transplant, decrease the activity of the immune system. Taking maritime pine along with these medications might decrease the effects of these medications.Medications that slow blood clotting (Anticoagulant / Antiplatelet drugs)Maritime pine might slow blood clotting. Taking maritime pine along with medications that also slow blood clotting might increase the risk of bruising and bleeding.</w:t>
        <w:br/>
        <w:br/>
        <w:br/>
        <w:t>Are there interactions with herbs and supplements?</w:t>
        <w:br/>
        <w:t>Herbs and supplements that might lower blood sugarMaritime pine might lower blood sugar. Taking it with other supplements with similar effects might lower blood sugar too much. Examples of supplements with this effect include aloe, bitter melon, cassia cinnamon, chromium, and prickly pear cactus.Herbs and supplements that might slow blood clottingMaritime pine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Maritime pine bark extract has most often been used by adults at a dose of 50 mg, taken 2-3 times daily, for up to one year. It's also used in various products, including creams and topical powders. Speak with a healthcare provider to find out what type of product and dose might be best for a specific condition.</w:t>
        <w:br/>
        <w:br/>
        <w:br/>
        <w:t>Other names</w:t>
        <w:br/>
        <w:t>Condensed Tannins,  corce de Pin,  corce de Pin Maritime, Extrait d' corce de Pin, French Marine Pine Bark Extract, French Maritime Pine Bark Extract, Leucoanthocyanidins, Maritime Bark Extract, Oligom res de Procyanidine, Oligom res Procyanidoliques, Oligomeric Proanthocyanidins, OPC, OPCs, PCO, PCOs, Pine Bark, Pine Bark Extract, Pinus pinaster, Pinus maritima, Proanthocyanidines Oligom riques, Procyanidin Oligomers, Procyanodolic Oligomers, Pycnogenol, Pycnog nol, Pygenol, Tannins Condens s.</w:t>
        <w:br/>
        <w:br/>
        <w:br/>
        <w:t>Methodology</w:t>
        <w:br/>
        <w:br/>
        <w:t xml:space="preserve">        To learn more about how this article was written, please see the Natural Medicines Comprehensive Database methodology.        </w:t>
        <w:br/>
        <w:t xml:space="preserve">      </w:t>
        <w:br/>
        <w:br/>
        <w:br/>
        <w:t>References</w:t>
        <w:br/>
        <w:t>Belcaro G, Cornelli U, Cesarone MR, et al. Preventive effects of Pycnogenol  on cardiovascular risk factors (including endothelial function) and microcirculation in subjects recovering from coronavirus disease 2019 (COVID-19). Minerva Med 2022;113:300-308. View abstract.</w:t>
        <w:br/>
        <w:t>Cesarone MR, Hu S, Belcaro G, et al. Pycnogenol -Centellicum  supplementation improves lung fibrosis and post-COVID-19 lung healing. Minerva Med 2022;113:135-140. View abstract.</w:t>
        <w:br/>
        <w:t>Malekahmadi M, Shadnoush M, Islam SMS, et al. The effect of French maritime pine bark extract supplementation on inflammation, nutritional and clinical status in critically ill patients with traumatic brain injury: A randomized controlled trial. Phytother Res 2021;35:5178-5188. View abstract.</w:t>
        <w:br/>
        <w:t>Cotellese R, Hu S, Cesarone MR, et al. Pycnogenol  supplementation prevents inflammation and symptoms in recurrent, non-severe urinary infections. Panminerva Med 2021;63:343-348. View abstract.</w:t>
        <w:br/>
        <w:t>Ledda A, Hu S, Cesarone MR, et al. Pycnogenol  Supplementation Prevents Recurrent Urinary Tract Infections/Inflammation and Interstitial Cystitis. Evid Based Complement Alternat Med 2021;2021:9976299. View abstract.</w:t>
        <w:br/>
        <w:t>Zhao H, Wu J, Wang N, Grether-Beck S, Krutmann J, Wei L. Oral pycnogenol intake benefits the skin in urban Chinese outdoor workers: a randomized, placebo-controlled, double-blind, and crossover intervention study. Skin Pharmacol Physiol 2021;34:135-45. View abstract.</w:t>
        <w:br/>
        <w:t>Majidi Z, Ansari M, Maghbooli Z, et al. Oligopin supplementation mitigates oxidative stress in postmenopausal women with osteopenia: a randomized, double-blind, placebo-controlled trial. Phytomedicine 2021;81:153417. View abstract.</w:t>
        <w:br/>
        <w:t>Lima PB, Dias JAF, Esposito ACC, Miot LDB, Miot HA. French maritime pine bark extract (pycnogenol) in association with triple combination cream for the treatment of facial melasma in women: a double-blind, randomized, placebo-controlled trial. J Eur Acad Dermatol Venereol 2021;35:502-8. View abstract.</w:t>
        <w:br/>
        <w:t>Navval-Esfahlan E, Rafraf M, Asghari S, Imani H, Asghari-Jafarabadi M, Karimi-Avval S. Effect of French maritime pine bark extract supplementation on metabolic status and serum vascular cell adhesion molecule-1 levels in patients with type 2 diabetes and microalbuminuria. Complement Ther Med 2021;58:102689. View abstract.</w:t>
        <w:br/>
        <w:t>Manabe K, Kaidzu S, Tsutsui A, et al. Effects of French maritime pine bark/bilberry fruit extracts on intraocular pressure for primary open-angle glaucoma. J Clin Biochem Nutr 2021;68:67-72. View abstract.</w:t>
        <w:br/>
        <w:t>Aldret RL, Bellar D. A Double-Blind, Cross-Over Study to Examine the Effects of Maritime Pine Extract on Exercise Performance and Postexercise Inflammation, Oxidative Stress, Muscle Soreness, and Damage. J Diet Suppl. 2020;17:309-20. View abstract.</w:t>
        <w:br/>
        <w:t>Cesarone MR, Belcaro G, Agus GB, et al. Chronic venous insufficiency and venous microangiopathy: management with compression and Pycnogenol . Minerva Cardioangiol. 2019;67:280-7. View abstract.</w:t>
        <w:br/>
        <w:t>Hu S, Hosoi M, Belcaro G, et al. Management of mild, primary Raynaud Syndrome: supplementation with Pycnogenol . Minerva Cardioangiol. 2019;67:392-8. View abstract.</w:t>
        <w:br/>
        <w:t>Cesarone MR, Belcaro G, Hosoi M, et al. Supplementary management with Pycnogenol  in Parkinson's disease to prevent cognitive impairment. J Neurosurg Sci. 2020;64:258-62. View abstract.</w:t>
        <w:br/>
        <w:t>Vinciguerra G, Belcaro G, Feragalli B, et al. PycnoRacer , a fitness drink including Pycnogenol , improves recovery and training in the Cooper test. Panminerva Med 2019;61:457-63. View abstract.</w:t>
        <w:br/>
        <w:t>Belcaro G, Cesarone MR, Cornelli U, et al. Xerostomia: prevention with Pycnogenol  supplementation: a pilot study. Minerva Stomatol. 2019;68:303-7. View abstract.</w:t>
        <w:br/>
        <w:t>Cesarone MR, Belcaro G, Scipione C, et al. Prevention of vaginal dryness in perimenopausal women. Supplementation with Lady Prelox . Minerva Ginecol. 2019;71:434-41. View abstract.</w:t>
        <w:br/>
        <w:t>Pourmasoumi M, Hadi A, Mohammadi H, Rouhani MH. Effect of pycnogenol supplementation on blood pressure: A systematic review and meta-analysis of clinical trials. Phytother Res. 2020;34:67-76. View abstract.</w:t>
        <w:br/>
        <w:t>Fogacci F, Tocci G, Sahebkar A, Presta V, Banach M, Cicero AFG. Effect of Pycnogenol on Blood Pressure: Findings from a PRISMA Compliant Systematic Review and Meta-Analysis of Randomized, Double-Blind, Placebo-Controlled, Clinical Studies. Angiology. 2020;71:217-25. View abstract.</w:t>
        <w:br/>
        <w:t>Smetanka A, Stara V, Farsky I, Tonhajzerova I, Ondrejka I. Pycnogenol supplementation as an adjunct treatment for antidepressant-induced sexual dysfunction. Physiol Int. 2019;106:59-69. View abstract.</w:t>
        <w:br/>
        <w:t>Luzzi R, Belcaro G, Hu S, et al. Efficacy of Pycnogenol supplementation in remission phases of Sj gren syndrome. Minerva Cardioangiol. 2018; 66:543-546. doi: 10.23736/S0026-4725.18.04638-8. View abstract.</w:t>
        <w:br/>
        <w:t>Ledda A, Belcaro G, Feragalli B, et al. Benign prostatic hypertrophy: Pycnogenol supplementation improves prostate symptoms and residual bladder volume. Minerva Med. 2018;109:280-284. View abstract.</w:t>
        <w:br/>
        <w:t>Hu S, Belcaro G, Ledda A, et al. Beh et syndrome: effects of Pycnogenol supplementation during regression phases. Minerva Cardioangiol. 2018;66:386-390. View abstract.</w:t>
        <w:br/>
        <w:t>Hadi A, Pourmasoumi M, Mohammadi H, Javaheri A, Rouhani MH. The impact of pycnogenol supplementation on plasma lipids in humans: A systematic review and meta-analysis of clinical trials. Phytother Res. 2019;33:276-287. View abstract.</w:t>
        <w:br/>
        <w:t>Feragalli B, Dugall M, Luzzi R, et al. Pycnogenol: supplementary management of symptomatic osteoarthritis with a patch. An observational registry study. Minerva Endocrinol. 2019;44:97-101. View abstract.</w:t>
        <w:br/>
        <w:t>Belcaro G, Dugall M, Hu S, et al. Prevention of recurrent venous thrombosis and post-thrombotic syndrome. Minerva Cardioangiol. 2018;66:238-245. View abstract.</w:t>
        <w:br/>
        <w:t>Belcaro G, Cornelli U, Dugall, M, Hosoi M, Cotllese R, Feragalli B. Long-haul flights, edema, and thrombotic events: prevention with stockings and Pycnogenol supplementation (LONFLIT Registry Study). Minverva Cardioangiologica. 2018 Apr;66:152-9. View abstract.</w:t>
        <w:br/>
        <w:t>Ezzikouri S, Nishimura T, Kohara M, et al. Inhibitor effects of Pycnogenol on hepatitis C virus replication. Antiviral Res. 2015 Jan;113:93-102. View abstract.</w:t>
        <w:br/>
        <w:t>Belcaro G, Luzzi R, Hu S, et al. Improvement in signs and symptoms in psoriasis patients with Pycnogenol supplementation. Panminerva Med. 2014 Mar;56:41-8. View abstract.</w:t>
        <w:br/>
        <w:t>Belcaro G, Gizzi G, Pellegrini L, et al. Pycnogenol in postpartum symptomatic hemorrhoids. Minerva Ginecol. 2014 Feb;66:77-84. View abstract.</w:t>
        <w:br/>
        <w:t>Belcaro G, Dugall M, Hosol M, et al. Pycnogenol and centella asiatica for asymptomatic atherosclerosis progression. Int Angiol. 2014 Feb;33:20-6. View abstract.</w:t>
        <w:br/>
        <w:t xml:space="preserve">Ikuyama S, Fan B, Gu J, Mukae K, Watanabe H. Molecular mechanism of intracellular lipid accumulation: suppressive effect of Pycnogenol in liver cells. Functional Foods in Health &amp; Disease 203;3:353-364. </w:t>
        <w:br/>
        <w:t>Luzzi R, Belcaro G, Hu S, et al. Improvement in symptoms and cochlear flow with Pycnogenol in patients with Meniere's disease and tinnitus. Minerva Med. 2014 Jun;105:245-54. View abstract.</w:t>
        <w:br/>
        <w:t>Belcaro G, Cesarone R, Steigerwalt J, et al. Jet-lag: prevention with Pycnogenol. Preliminary report: evaluation in healthy individuals and in hypertensive patients. Minerva Cardioangiol. 2008 Oct;56(5 Suppl):3-9. View abstract.</w:t>
        <w:br/>
        <w:t>Matsumori A, Higuchi H, Shimada M.  French maritime pine bark extract inhibits viral replication and prevents development of viral myocarditis. J Card Fail. 2007 Nov;13:785-91. View abstract.</w:t>
        <w:br/>
        <w:t>Belcaro G, Luzzi R, Dugall M, Ippolito E, Saggino A. Pycnogenol improves cognitive function, attention, mental performance and specific professional skills in healthy professionals aged 35-55. J Neurosurg Sci. 2014 Dec;58:239-48. View abstract.</w:t>
        <w:br/>
        <w:t xml:space="preserve">Sarikaki V, Rallis M, Tanojo H, et al. In vitro percutaneous absorption of pine bark extract (Pycnogenol) in human skin. J Toxicol 2004;23:149-158. </w:t>
        <w:br/>
        <w:t>Luzzi R, Belcaro G, Hosoi M, et al. Normalization of cardiovascular risk factors in pre-menopausal women with Pycnogenol. Minerva Ginecol. 2017 Feb;69:29-34. View abstract.</w:t>
        <w:br/>
        <w:t>Valls RM, Llaurado E, Fernandez-Castillo S, et al. Effects of low molecular weight procyanidin rich extract from French maritime bark on cardiovascular disease risk factors in stage-1 hypertensive subjects: randomized, double-blind, crossover, placebo-controlled intervention trial. Phytomedicine. 2016 Nov 15;23:1451-61. View abstract.</w:t>
        <w:br/>
        <w:t>Hosoi M, Belcaro G, Saggino A, Luzzi R, Dugall M, Feragalli B. Pycnogenol supplementation in minimal cognitive dysfunction. J Nuerosurg Sci. 2018 Jun;62:279-284. View abstract.</w:t>
        <w:br/>
        <w:t xml:space="preserve">Belcaro G, Dugall M, Ippolito E, Hus S, Saggino A, Feragalli B. The COFU3 Study. Improvement in cognitive function, attention, mental performance with Pycnogenol in healthy subjects (55-70) with high oxidative stress. J Neurosurg Sci 2015 Dec;59:437-46. </w:t>
        <w:br/>
        <w:t xml:space="preserve">Belcaro G, Dugall M. Preservation of muscular mass and strength in aged subjects with Pycnogenol supplementation. Minerva Ortopedica e Traumatologica 2016 Sept;67:124-30. </w:t>
        <w:br/>
        <w:t>Belcaro G, Dugall M, Luzzi R, Ippolito E, Cesarone MR. Postpartum varicose veins: supplementation with pycnogenol or elastic compression-A 12-month follow-up. Int J Angiol. 2017 Mar;26:12-19. View abstract.</w:t>
        <w:br/>
        <w:t>Belcaro G, Gizzi G, Pellegrini L, et al. Pycnogenol supplementation improves the control of irritable bowel syndrome symptoms. Panminerva Med. 2018 Jun;60:65-89. View abstract.</w:t>
        <w:br/>
        <w:t>Belcaro G. A clinical comparison of pycnogenol, antistax, and stocking in chronic venous insufficiency. Int J Angiol. 2015 Dec;24:268-74. Epub 2015 Jul 15. View abstract.</w:t>
        <w:br/>
        <w:t>Luzzi R, Belcaro G, Ippolito E. Carotid plaque stabilization induced by the supplement association Pycnogenol and centella asiatica (Centellicum). Minerva Cardioangiol. 2016 Dec;64:603-9. View abstract.</w:t>
        <w:br/>
        <w:t>Belcaro G, Dugall M, Ippolito E, et al. Pycnogenol and centella asiatica to prevent asymptomatic atherosclerosis progression in clinical events. Minerva Cardioangiol. 2017 Feb;65:24-31. View abstract.</w:t>
        <w:br/>
        <w:t>Taxon: Pinus pinaster Aiton. U.S. National Plant Germplasm System. Available at: https://npgsweb.ars-grin.gov/gringlobal/taxonomydetail.aspx?28525. Accessed May 29, 2018.</w:t>
        <w:br/>
        <w:t>Vinciguerra G, Belcaro G, Bonanni E, et al. Evaluation of the effects of supplementation with Pycnogenol on fitness in normal subjects with the Army Physical Fitness Test and in performances of athletes in the 100-minute triathlon. J Sports Med Phys Fitness 2013;53:644-54. View abstract.</w:t>
        <w:br/>
        <w:t>Sahebkar A. A systematic review and meta-analysis of the effects of pycnogenol on plasma lipids. J Cardiovasc Pharmacol Ther 2014;19:244-55. View abstract.</w:t>
        <w:br/>
        <w:t>Khurana H, Pandey RK, Saksena AK, Kumar A. An evaluation of vitamin E and pycnogenol in children suffering from oral mucositis during cancer chemotherapy. Oral Dis 2013;19:456-64.View abstract.</w:t>
        <w:br/>
        <w:t>Bottari A, Belcaro G, Ledda A, et al. Lady Prelox improves sexual function in generally healthy women of reproductive age. Minerva Ginecol 2013;65:435-44. View abstract.</w:t>
        <w:br/>
        <w:t>Belcaro G, Shu H, Luzzi R, et al. Improvement of common cold with Pycnogenol: a winter registry study. Panminerva Med 2014;56:301-8. View abstract.</w:t>
        <w:br/>
        <w:t>Belcaro G, Dugall M, Luzzi R, Hosoi M, Corsi M. Improvements of venous tone with pycnogenol in chronic venous insufficiency: an ex vivo study on venous segments. Int J Angiol 2014;23:47-52. View abstract.</w:t>
        <w:br/>
        <w:t>Belcaro G, Cornelli U, Luzzi R, et al. Pycnogenol supplementation improves health risk factors in subjects with metabolic syndrome. Phytother Res 2013;27:1572-8.View abstract.</w:t>
        <w:br/>
        <w:t>Asmat U, Abad K, Ismail K. Diabetes mellitus and oxidative stress-a concise review. Saudi Pharma J 2015. Available at: http://dx.doi.org/10.1016/j.jsps.2015.03.013.</w:t>
        <w:br/>
        <w:t>Maritim AC, Sanders RA, Watkins JB 3rd. Diabetes, oxidative stress, and antioxidants: a review. J Biochem Mol Toxicol 2003;17:24-38. View abstract.</w:t>
        <w:br/>
        <w:t>Farid R, Mirfeizi Z Mirheidari M Z Rezaieyazdi Mansouri H Esmaelli H. Pycnogenol  supplementation reduces pain and stiffness and improves physical function in adults with knee osteoarthritis. Nutrition Research 2007;27:692-697.</w:t>
        <w:br/>
        <w:tab/>
        <w:t>Roseff SJ, Gulati R. Improvement of sperm quality by pycnogenol. Eur Bull Drug Res 1999;7:33-36.</w:t>
        <w:br/>
        <w:tab/>
        <w:t>Durackova, B. Trebatick  V. Novotn  I.  it anov  J. Breza. Lipid metabolism and erectile function improvement by Pycnogenol , extract from the bark of Pinus pinaster in patients suffering from erectile dysfunction - a pilot study. Nutrition Research 2003;23:1189-1198.</w:t>
        <w:br/>
        <w:tab/>
        <w:t>Hosseini S, Pishnamazi S Sadrzadeh SMH Farid F Farid R Watson RR. Pycnogenol in the management of asthma. J Medicinal Food 2001;4:201-209.</w:t>
        <w:br/>
        <w:tab/>
        <w:t>Durackova, Z., Trebaticky, B., Novotny, V., Zitnanova, A., and Breza, J. Lipid metabolism and erectile dysfunction improvement by Pycnogenol(R), extract from the bark of Pinus pinaster in patients suffering from erectile dysfunction -- a pilot study. Nutr.Res. 2003;23:1189-1198.</w:t>
        <w:br/>
        <w:tab/>
        <w:t>Kohama T, Negami M. Effect of Low-dose French Maritime Pine Bark Extract on Climacteric Syndrome in 170 Perimenopausal Women: A Randomized, Double-blind, Placebo-controlled Trial. J Reproductive Med 2013;58:39-47.</w:t>
        <w:br/>
        <w:tab/>
        <w:t>Schmidtke I, Schoop W. Pycnogenol: stasis oedema and its medical treatment. Schweizerische Zeitschrift fur GanzheitsMedizin 1995;3:114-115.</w:t>
        <w:br/>
        <w:tab/>
        <w:t>Hosseini, S., Lee, J., Sepulveda, R. T., Fagan, T., Rohdewald, P., and Watson, R. R. A randomized, double blind, placebo controlled, prospective 16 week crossover study to determine the role of Pycnogenol(R) in modifying blood pressure in mildly hypertensive patients. Nutr.Res. 2001;21:67-76.</w:t>
        <w:br/>
        <w:tab/>
        <w:t>Wang S, Tan D Zhao Y et al. The effect of pycnogenol on the microcirculation, platelet function and ischemic myocardium in patients with coronary artery diseases. Eur Bull Drug Res 1999;7:19-25.</w:t>
        <w:br/>
        <w:tab/>
        <w:t>Wei, Z., Peng, Q., and Lau, B. Pycnogenol enhances endothelial cell antioxidant defenses. Redox Report 1997;3:219-224.</w:t>
        <w:br/>
        <w:tab/>
        <w:t>Virgili, F., Kobuchi, H., and Packer, L. Procyanidins extracted from Pinus maritima (Pycnogenol): scavengers of free radical species and modulators of nitrogen monoxide metabolism in activated murine RAW 264.7 macrophages. Free Radic.Biol Med 1998;24(7-8):1120-1129. View abstract.</w:t>
        <w:br/>
        <w:tab/>
        <w:t>Macrides, T. A., Shihata, A., Kalafatis, N., and Wright, P. F. A comparison of the hydroxyl radical scavenging properties of the shark bile steroid 5 beta-scymnol and plant pycnogenols. Biochem Mol Biol Int 1997;42:1249-1260. View abstract.</w:t>
        <w:br/>
        <w:tab/>
        <w:t>Noda, Y., Anzai, K., Mori, A., Kohno, M., Shinmei, M., and Packer, L. Hydroxyl and superoxide anion radical scavenging activities of natural source antioxidants using the computerized JES-FR30 ESR spectrometer system. Biochem Mol Biol Int 1997;42:35-44. View abstract.</w:t>
        <w:br/>
        <w:tab/>
        <w:t>Furumura, M., Sato, N., Kusaba, N., Takagaki, K., and Nakayama, J. Oral administration of French maritime pine bark extract (Flavangenol((R))) improves clinical symptoms in photoaged facial skin. Clin.Interv.Aging 2012;7:275-286. View abstract.</w:t>
        <w:br/>
        <w:tab/>
        <w:t>Perera, N., Liolitsa, D., Iype, S., Croxford, A., Yassin, M., Lang, P., Ukaegbu, O., and van, Issum C. Phlebotonics for haemorrhoids. Cochrane.Database.Syst.Rev. 2012;8:CD004322. View abstract.</w:t>
        <w:br/>
        <w:tab/>
        <w:t>Schoonees, A., Visser, J., Musekiwa, A., and Volmink, J. Pycnogenol(R) (extract of French maritime pine bark) for the treatment of chronic disorders. Cochrane.Database.Syst.Rev. 2012;4:CD008294. View abstract.</w:t>
        <w:br/>
        <w:tab/>
        <w:t>Schoonees, A., Visser, J., Musekiwa, A., and Volmink, J. Pycnogenol((R)) for the treatment of chronic disorders. Cochrane.Database.Syst.Rev. 2012;2:CD008294. View abstract.</w:t>
        <w:br/>
        <w:tab/>
        <w:t>Marini, A., Grether-Beck, S., Jaenicke, T., Weber, M., Burki, C., Formann, P., Brenden, H., Schonlau, F., and Krutmann, J. Pycnogenol(R) effects on skin elasticity and hydration coincide with increased gene expressions of collagen type I and hyaluronic acid synthase in women. Skin Pharmacol.Physiol 2012;25:86-92. View abstract.</w:t>
        <w:br/>
        <w:tab/>
        <w:t>Mach, J., Midgley, A. W., Dank, S., Grant, R. S., and Bentley, D. J. The effect of antioxidant supplementation on fatigue during exercise: potential role for NAD+(H). Nutrients. 2010;2:319-329. View abstract.</w:t>
        <w:br/>
        <w:tab/>
        <w:t>Enseleit, F., Sudano, I., Periat, D., Winnik, S., Wolfrum, M., Flammer, A. J., Frohlich, G. M., Kaiser, P., Hirt, A., Haile, S. R., Krasniqi, N., Matter, C. M., Uhlenhut, K., Hogger, P., Neidhart, M., Luscher, T. F., Ruschitzka, F., and Noll, G. Effects of Pycnogenol on endothelial function in patients with stable coronary artery disease: a double-blind, randomized, placebo-controlled, cross-over study. Eur.Heart J. 2012;33:1589-1597. View abstract.</w:t>
        <w:br/>
        <w:tab/>
        <w:t>Luzzi, R., Belcaro, G., Zulli, C., Cesarone, M. R., Cornelli, U., Dugall, M., Hosoi, M., and Feragalli, B. Pycnogenol(R) supplementation improves cognitive function, attention and mental performance in students. Panminerva Med. 2011;53(3 Suppl 1):75-82. View abstract.</w:t>
        <w:br/>
        <w:tab/>
        <w:t>Errichi, S., Bottari, A., Belcaro, G., Cesarone, M. R., Hosoi, M., Cornelli, U., Dugall, M., Ledda, A., and Feragalli, B. Supplementation with Pycnogenol(R) improves signs and symptoms of menopausal transition. Panminerva Med. 2011;53(3 Suppl 1):65-70. View abstract.</w:t>
        <w:br/>
        <w:tab/>
        <w:t>Belcaro, G., Luzzi, R., Cesinaro Di, Rocco P., Cesarone, M. R., Dugall, M., Feragalli, B., Errichi, B. M., Ippolito, E., Grossi, M. G., Hosoi, M., Errichi, S., Cornelli, U., Ledda, A., and Gizzi, G. Pycnogenol(R) improvements in asthma management. Panminerva Med. 2011;53(3 Suppl 1):57-64. View abstract.</w:t>
        <w:br/>
        <w:tab/>
        <w:t>Errichi, B. M., Belcaro, G., Hosoi, M., Cesarone, M. R., Dugall, M., Feragalli, B., Bavera, P., Hosoi, M., Zulli, C., Corsi, M., Ledda, A., Luzzi, R., and Ricci, A. Prevention of post thrombotic syndrome with Pycnogenol(R) in a twelve month study. Panminerva Med. 2011;53(3 Suppl 1):21-27. View abstract.</w:t>
        <w:br/>
        <w:tab/>
        <w:t>Aoki, H., Nagao, J., Ueda, T., Strong, J. M., Schonlau, F., Yu-Jing, S., Lu, Y., and Horie, S. Clinical assessment of a supplement of Pycnogenol(R) and L-arginine in Japanese patients with mild to moderate erectile dysfunction. Phytother.Res. 2012;26:204-207. View abstract.</w:t>
        <w:br/>
        <w:tab/>
        <w:t>Ohkita, M., Kiso, Y., and Matsumura, Y. Pharmacology in health foods: improvement of vascular endothelial function by French maritime pine bark extract (Flavangenol). J.Pharmacol.Sci. 2011;115:461-465. View abstract.</w:t>
        <w:br/>
        <w:tab/>
        <w:t>Dvorakova, M., Paduchova, Z., Muchova, J., Durackova, Z., and Collins, A. R. How does pycnogenol(R) influence oxidative damage to DNA and its repair ability in elderly people? Prague.Med.Rep. 2010;111:263-271. View abstract.</w:t>
        <w:br/>
        <w:tab/>
        <w:t>Henrotin, Y., Lambert, C., Couchourel, D., Ripoll, C., and Chiotelli, E. Nutraceuticals: do they represent a new era in the management of osteoarthritis? - a narrative review from the lessons taken with five products. Osteoarthritis.Cartilage. 2011;19:1-21. View abstract.</w:t>
        <w:br/>
        <w:tab/>
        <w:t>Pavone, C., Abbadessa, D., Tarantino, M. L., Oxenius, I., Lagana, A., Lupo, A., and Rinella, M. [Associating Serenoa repens, Urtica dioica and Pinus pinaster. Safety and efficacy in the treatment of lower urinary tract symptoms. Prospective study on 320 patients]. Urologia. 2010;77:43-51. View abstract.</w:t>
        <w:br/>
        <w:tab/>
        <w:t>Drieling, R. L., Gardner, C. D., Ma, J., Ahn, D. K., and Stafford, R. S. No beneficial effects of pine bark extract on cardiovascular disease risk factors. Arch.Intern.Med. 9-27-2010;170:1541-1547. View abstract.</w:t>
        <w:br/>
        <w:tab/>
        <w:t>Reuter, J., Wolfle, U., Korting, H. C., and Schempp, C. Which plant for which skin disease? Part 2: Dermatophytes, chronic venous insufficiency, photoprotection, actinic keratoses, vitiligo, hair loss, cosmetic indications. J.Dtsch.Dermatol.Ges. 2010;8:866-873. View abstract.</w:t>
        <w:br/>
        <w:tab/>
        <w:t>Grossi, M. G., Belcaro, G., Cesarone, M. R., Dugall, M., Hosoi, M., Cacchio, M., Ippolito, E., and Bavera, P. Improvement in cochlear flow with Pycnogenol(R) in patients with tinnitus: a pilot evaluation. Panminerva Med. 2010;52(2 Suppl 1):63-67. View abstract.</w:t>
        <w:br/>
        <w:tab/>
        <w:t>Stuard, S., Belcaro, G., Cesarone, M. R., Ricci, A., Dugall, M., Cornelli, U., Gizzi, G., Pellegrini, L., and Rohdewald, P. J. Kidney function in metabolic syndrome may be improved with Pycnogenol(R). Panminerva Med. 2010;52(2 Suppl 1):27-32. View abstract.</w:t>
        <w:br/>
        <w:tab/>
        <w:t>Cesarone, M. R., Belcaro, G., Rohdewald, P., Pellegrini, L., Ledda, A., Vinciguerra, G., Ricci, A., Ippolito, E., Fano, F., Dugall, M., Cacchio, M., Di, Renzo A., Hosoi, M., Stuard, S., and Corsi, M. Improvement of signs and symptoms of chronic venous insufficiency and microangiopathy with Pycnogenol: a prospective, controlled study. Phytomedicine. 2010;17:835-839. View abstract.</w:t>
        <w:br/>
        <w:tab/>
        <w:t>Cesarone, M. R., Belcaro, G., Stuard, S., Schonlau, F., Di, Renzo A., Grossi, M. G., Dugall, M., Cornelli, U., Cacchio, M., Gizzi, G., and Pellegrini, L. Kidney flow and function in hypertension: protective effects of pycnogenol in hypertensive participants--a controlled study. J.Cardiovasc.Pharmacol.Ther. 2010;15:41-46. View abstract.</w:t>
        <w:br/>
        <w:tab/>
        <w:t>Belcaro, G., Cesarone, M. R., Errichi, B., Di, Renzo A., Grossi, M. G., Ricci, A., Dugall, M., Cornelli, U., Cacchio, M., and Rohdewald, P. Pycnogenol treatment of acute hemorrhoidal episodes. Phytother.Res. 2010;24:438-444. View abstract.</w:t>
        <w:br/>
        <w:tab/>
        <w:t>Steigerwalt, R., Belcaro, G., Cesarone, M. R., Di, Renzo A., Grossi, M. G., Ricci, A., Dugall, M., Cacchio, M., and Schonlau, F. Pycnogenol improves microcirculation, retinal edema, and visual acuity in early diabetic retinopathy. J.Ocul.Pharmacol.Ther. 2009;25:537-540. View abstract.</w:t>
        <w:br/>
        <w:tab/>
        <w:t>Belcaro, G., Cesarone, M., Silvia, E., Ledda, A., Stuard, S., G V, Dougall, M., Cornelli, U., Hastings, C., and Schonlau, F. Daily consumption of Reliv Glucaffect for 8 weeks significantly lowered blood glucose and body weight in 50 subjects. Phytother.Res. 4-29-2009; View abstract.</w:t>
        <w:br/>
        <w:tab/>
        <w:t>Rucklidge, J. J., Johnstone, J., and Kaplan, B. J. Nutrient supplementation approaches in the treatment of ADHD. Expert.Rev.Neurother. 2009;9:461-476. View abstract.</w:t>
        <w:br/>
        <w:tab/>
        <w:t>Zibadi, S., Rohdewald, P. J., Park, D., and Watson, R. R. Reduction of cardiovascular risk factors in subjects with type 2 diabetes by Pycnogenol supplementation. Nutr.Res. 2008;28:315-320. View abstract.</w:t>
        <w:br/>
        <w:tab/>
        <w:t>Belcaro, G., Cesarone, M. R., Errichi, S., Zulli, C., Errichi, B. M., Vinciguerra, G., Ledda, A., Di Renzo, A., Stuard, S., Dugall, M., Pellegrini, L., Gizzi, G., Ippolito, E., Ricci, A., Cacchio, M., Cipollone, G., Ruffini, I., Fano, F., Hosoi, M., and Rohdewald, P. Variations in C-reactive protein, plasma free radicals and fibrinogen values in patients with osteoarthritis treated with Pycnogenol. Redox.Rep. 2008;13:271-276. View abstract.</w:t>
        <w:br/>
        <w:tab/>
        <w:t>Ryan, J., Croft, K., Mori, T., Wesnes, K., Spong, J., Downey, L., Kure, C., Lloyd, J., and Stough, C. An examination of the effects of the antioxidant Pycnogenol on cognitive performance, serum lipid profile, endocrinological and oxidative stress biomarkers in an elderly population. J Psychopharmacol. 2008;22:553-562. View abstract.</w:t>
        <w:br/>
        <w:tab/>
        <w:t>Cisar, P., Jany, R., Waczulikova, I., Sumegova, K., Muchova, J., Vojtassak, J., Durackova, Z., Lisy, M., and Rohdewald, P. Effect of pine bark extract (Pycnogenol) on symptoms of knee osteoarthritis. Phytother.Res. 2008;22:1087-1092. View abstract.</w:t>
        <w:br/>
        <w:tab/>
        <w:t>Suzuki, N., Uebaba, K., Kohama, T., Moniwa, N., Kanayama, N., and Koike, K. French maritime pine bark extract significantly lowers the requirement for analgesic medication in dysmenorrhea: a multicenter, randomized, double-blind, placebo-controlled study. J Reprod.Med. 2008;53:338-346. View abstract.</w:t>
        <w:br/>
        <w:tab/>
        <w:t>Belcaro, G., Cesarone, M. R., Errichi, S., Zulli, C., Errichi, B. M., Vinciguerra, G., Ledda, A., Di Renzo, A., Stuard, S., Dugall, M., Pellegrini, L., Errichi, S., Gizzi, G., Ippolito, E., Ricci, A., Cacchio, M., Cipollone, G., Ruffini, I., Fano, F., Hosoi, M., and Rohdewald, P. Treatment of osteoarthritis with Pycnogenol. The SVOS (San Valentino Osteo-arthrosis Study). Evaluation of signs, symptoms, physical performance and vascular aspects. Phytother.Res. 2008;22:518-523. View abstract.</w:t>
        <w:br/>
        <w:tab/>
        <w:t>Dvorakova, M., Jezova, D., Blazicek, P., Trebaticka, J., Skodacek, I., Suba, J., Iveta, W., Rohdewald, P., and Durackova, Z. Urinary catecholamines in children with attention deficit hyperactivity disorder (ADHD): modulation by a polyphenolic extract from pine bark (pycnogenol). Nutr.Neurosci. 2007;10(3-4):151-157. View abstract.</w:t>
        <w:br/>
        <w:tab/>
        <w:t>Nikolova, V., Stanislavov, R., Vatev, I., Nalbanski, B., and Punevska, M. [Sperm parameters in male idiopathic infertility after treatment with prelox]. Akush.Ginekol.(Sofiia) 2007;46:7-12. View abstract.</w:t>
        <w:br/>
        <w:tab/>
        <w:t>Cesarone, M. R., Belcaro, G., Rohdewald, P., Pellegrini, L., Ledda, A., Vinciguerra, G., Ricci, A., Gizzi, G., Ippolito, E., Fano, F., Dugall, M., Acerbi, G., Cacchio, M., Di Renzo, A., Hosoi, M., Stuard, S., and Corsi, M. Rapid relief of signs/symptoms in chronic venous microangiopathy with pycnogenol: a prospective, controlled study. Angiology 2006;57:569-576. View abstract.</w:t>
        <w:br/>
        <w:tab/>
        <w:t>Chovanova, Z., Muchova, J., Sivonova, M., Dvorakova, M., Zitnanova, I., Waczulikova, I., Trebaticka, J., Skodacek, I., and Durackova, Z. Effect of polyphenolic extract, Pycnogenol, on the level of 8-oxoguanine in children suffering from attention deficit/hyperactivity disorder. Free Radic.Res 2006;40:1003-1010. View abstract.</w:t>
        <w:br/>
        <w:tab/>
        <w:t>Dvorakova, M., Sivonova, M., Trebaticka, J., Skodacek, I., Waczulikova, I., Muchova, J., and Durackova, Z. The effect of polyphenolic extract from pine bark, Pycnogenol on the level of glutathione in children suffering from attention deficit hyperactivity disorder (ADHD). Redox.Rep. 2006;11:163-172. View abstract.</w:t>
        <w:br/>
        <w:tab/>
        <w:t>Voss, P., Horakova, L., Jakstadt, M., Kiekebusch, D., and Grune, T. Ferritin oxidation and proteasomal degradation: protection by antioxidants. Free Radic.Res 2006;40:673-683. View abstract.</w:t>
        <w:br/>
        <w:tab/>
        <w:t>Belcaro, G., Cesarone, M. R., Errichi, B. M., Ledda, A., Di, Renzo A., Stuard, S., Dugall, M., Pellegrini, L., Gizzi, G., Rohdewald, P., Ippolito, E., Ricci, A., Cacchio, M., Cipollone, G., Ruffini, I., Fano, F., and Hosoi, M. Diabetic ulcers: microcirculatory improvement and faster healing with pycnogenol. Clin.Appl.Thromb.Hemost. 2006;12:318-323. View abstract.</w:t>
        <w:br/>
        <w:tab/>
        <w:t>Ahn, J., Grun, I. U., and Mustapha, A. Effects of plant extracts on microbial growth, color change, and lipid oxidation in cooked beef. Food Microbiol. 2007;24:7-14. View abstract.</w:t>
        <w:br/>
        <w:tab/>
        <w:t>Grimm, T., Skrabala, R., Chovanova, Z., Muchova, J., Sumegova, K., Liptakova, A., Durackova, Z., and Hogger, P. Single and multiple dose pharmacokinetics of maritime pine bark extract (pycnogenol) after oral administration to healthy volunteers. BMC.Clin Pharmacol 2006;6:4. View abstract.</w:t>
        <w:br/>
        <w:tab/>
        <w:t>Cesarone, M. R., Belcaro, G., Rohdewald, P., Pellegrini, L., Ledda, A., Vinciguerra, G., Ricci, A., Gizzi, G., Ippolito, E., Fano, F., Dugall, M., Acerbi, G., Cacchio, M., Di Renzo, A., Hosoi, M., Stuard, S., and Corsi, M. Comparison of Pycnogenol and Daflon in treating chronic venous insufficiency: a prospective, controlled study. Clin Appl Thromb.Hemost. 2006;12:205-212. View abstract.</w:t>
        <w:br/>
        <w:tab/>
        <w:t>Trebaticka, J., Kopasova, S., Hradecna, Z., Cinovsky, K., Skodacek, I., Suba, J., Muchova, J., Zitnanova, I., Waczulikova, I., Rohdewald, P., and Durackova, Z. Treatment of ADHD with French maritime pine bark extract, Pycnogenol. Eur.Child Adolesc.Psychiatry 2006;15:329-335. View abstract.</w:t>
        <w:br/>
        <w:tab/>
        <w:t>Chayasirisobhon, S. Use of a pine bark extract and antioxidant vitamin combination product as therapy for migraine in patients refractory to pharmacologic medication. Headache 2006;46:788-793. View abstract.</w:t>
        <w:br/>
        <w:tab/>
        <w:t>Grimm, T., Chovanova, Z., Muchova, J., Sumegova, K., Liptakova, A., Durackova, Z., and Hogger, P. Inhibition of NF-kappaB activation and MMP-9 secretion by plasma of human volunteers after ingestion of maritime pine bark extract (Pycnogenol). J Inflamm.(Lond) 2006;3:1. View abstract.</w:t>
        <w:br/>
        <w:tab/>
        <w:t>Schafer, A., Chovanova, Z., Muchova, J., Sumegova, K., Liptakova, A., Durackova, Z., and Hogger, P. Inhibition of COX-1 and COX-2 activity by plasma of human volunteers after ingestion of French maritime pine bark extract (Pycnogenol). Biomed.Pharmacother. 2006;60:5-9. View abstract.</w:t>
        <w:br/>
        <w:tab/>
        <w:t>Belcaro, G., Cesarone, M. R., Errichi, B. M., Ledda, A., Di Renzo, A., Stuard, S., Dugall, M., Pellegrini, L., Rohdewald, P., Ippolito, E., Ricci, A., Cacchio, M., Ruffini, I., Fano, F., and Hosoi, M. Venous ulcers: microcirculatory improvement and faster healing with local use of Pycnogenol. Angiology 2005;56:699-705. View abstract.</w:t>
        <w:br/>
        <w:tab/>
        <w:t>Baumann, L. How to prevent photoaging? J Invest Dermatol. 2005;125:xii-xiii. View abstract.</w:t>
        <w:br/>
        <w:tab/>
        <w:t>Torras, M. A., Faura, C. A., Schonlau, F., and Rohdewald, P. Antimicrobial activity of Pycnogenol. Phytother Res 2005;19:647-648. View abstract.</w:t>
        <w:br/>
        <w:tab/>
        <w:t>Thornfeldt, C. Cosmeceuticals containing herbs: fact, fiction, and future. Dermatol.Surg. 2005;31(7 Pt 2):873-880. View abstract.</w:t>
        <w:br/>
        <w:tab/>
        <w:t>Cesarone, M. R., Belcaro, G., Rohdewald, P., Pellegrini, L., Ippolito, E., Scoccianti, M., Ricci, A., Dugall, M., Cacchio, M., Ruffini, I., Fano, F., Acerbi, G., Vinciguerra, M. G., Bavera, P., Di Renzo, A., Errichi, B. M., and Mucci, F. Prevention of edema in long flights with Pycnogenol. Clin Appl.Thromb.Hemost. 2005;11:289-294. View abstract.</w:t>
        <w:br/>
        <w:tab/>
        <w:t>Huang, W. W., Yang, J. S., Lin, C. F., Ho, W. J., and Lee, M. R. Pycnogenol induces differentiation and apoptosis in human promyeloid leukemia HL-60 cells. Leuk.Res 2005;29:685-692. View abstract.</w:t>
        <w:br/>
        <w:tab/>
        <w:t>Segger, D. and Schonlau, F. Supplementation with Evelle improves skin smoothness and elasticity in a double-blind, placebo-controlled study with 62 women. J Dermatolog.Treat. 2004;15:222-226. View abstract.</w:t>
        <w:br/>
        <w:tab/>
        <w:t>Mochizuki, M. and Hasegawa, N. Pycnogenol stimulates lipolysis in 3t3-L1 cells via stimulation of beta-receptor mediated activity. Phytother Res 2004;18:1029-1030. View abstract.</w:t>
        <w:br/>
        <w:tab/>
        <w:t>Mochizuki, M. and Hasegawa, N. Therapeutic efficacy of pycnogenol in experimental inflammatory bowel diseases. Phytother Res 2004;18:1027-1028. View abstract.</w:t>
        <w:br/>
        <w:tab/>
        <w:t>Dene, B. A., Maritim, A. C., Sanders, R. A., and Watkins, J. B., III. Effects of antioxidant treatment on normal and diabetic rat retinal enzyme activities. J Ocul.Pharmacol Ther 2005;21:28-35. View abstract.</w:t>
        <w:br/>
        <w:tab/>
        <w:t>Berryman, A. M., Maritim, A. C., Sanders, R. A., and Watkins, J. B., III. Influence of treatment of diabetic rats with combinations of pycnogenol, beta-carotene, and alpha-lipoic acid on parameters of oxidative stress. J Biochem Mol Toxicol 2004;18:345-352. View abstract.</w:t>
        <w:br/>
        <w:tab/>
        <w:t>Nelson, A. B., Lau, B. H., Ide, N., and Rong, Y. Pycnogenol inhibits macrophage oxidative burst, lipoprotein oxidation, and hydroxyl radical-induced DNA damage. Drug Dev.Ind Pharm 1998;24:139-144. View abstract.</w:t>
        <w:br/>
        <w:tab/>
        <w:t>Kim, Y. G. and Park, H. Y. The effects of Pycnogenol on DNA damage in vitro and expression of superoxide dismutase and HP1 in Escherichia coli SOD and catalase deficient mutant cells. Phytother.Res 2004;18:900-905. View abstract.</w:t>
        <w:br/>
        <w:tab/>
        <w:t>Belcaro, G., Cesarone, M. R., Rohdewald, P., Ricci, A., Ippolito, E., Dugall, M., Griffin, M., Ruffini, I., Acerbi, G., Vinciguerra, M. G., Bavera, P., Di Renzo, A., Errichi, B. M., and Cerritelli, F. Prevention of venous thrombosis and thrombophlebitis in long-haul flights with pycnogenol. Clin Appl.Thromb.Hemost. 2004;10:373-377. View abstract.</w:t>
        <w:br/>
        <w:tab/>
        <w:t>Siler-Marsiglio, K. I., Paiva, M., Madorsky, I., Serrano, Y., Neeley, A., and Heaton, M. B. Protective mechanisms of pycnogenol in ethanol-insulted cerebellar granule cells. J Neurobiol. 2004;61:267-276. View abstract.</w:t>
        <w:br/>
        <w:tab/>
        <w:t>Ahn, J., Grun, I. U., and Mustapha, A. Antimicrobial and antioxidant activities of natural extracts in vitro and in ground beef. J Food Prot. 2004;67:148-155. View abstract.</w:t>
        <w:br/>
        <w:tab/>
        <w:t>Liu, X., Wei, J., Tan, F., Zhou, S., Wurthwein, G., and Rohdewald, P. Pycnogenol, French maritime pine bark extract, improves endothelial function of hypertensive patients. Life Sci 1-2-2004;74:855-862. View abstract.</w:t>
        <w:br/>
        <w:tab/>
        <w:t>Zhang, D., Tao, Y., Gao, J., Zhang, C., Wan, S., Chen, Y., Huang, X., Sun, X., Duan, S., Schonlau, F., Rohdewald, P., and Zhao, B. Pycnogenol in cigarette filters scavenges free radicals and reduces mutagenicity and toxicity of tobacco smoke in vivo. Toxicol Ind Health 2002;18:215-224. View abstract.</w:t>
        <w:br/>
        <w:tab/>
        <w:t>Maritim, A., Dene, B. A., Sanders, R. A., and Watkins, J. B., III. Effects of pycnogenol treatment on oxidative stress in streptozotocin-induced diabetic rats. J Biochem Mol Toxicol 2003;17:193-199. View abstract.</w:t>
        <w:br/>
        <w:tab/>
        <w:t>Hosseini, S., Pishnamazi, S., Sadrzadeh, S. M., Farid, F., Farid, R., and Watson, R. R. Pycnogenol((R)) in the Management of Asthma. J Med Food 2001;4:201-209. View abstract.</w:t>
        <w:br/>
        <w:tab/>
        <w:t>Sharma, S. C., Sharma, S., and Gulati, O. P. Pycnogenol inhibits the release of histamine from mast cells. Phytother Res 2003;17:66-69. View abstract.</w:t>
        <w:br/>
        <w:tab/>
        <w:t>Devaraj, S., Vega-Lopez, S., Kaul, N., Schonlau, F., Rohdewald, P., and Jialal, I. Supplementation with a pine bark extract rich in polyphenols increases plasma antioxidant capacity and alters the plasma lipoprotein profile. Lipids 2002;37:931-934. View abstract.</w:t>
        <w:br/>
        <w:tab/>
        <w:t>Roseff, S. J. Improvement in sperm quality and function with French maritime pine tree bark extract. J Reprod Med 2002;47:821-824. View abstract.</w:t>
        <w:br/>
        <w:tab/>
        <w:t>Ni, Z., Mu, Y., and Gulati, O. Treatment of melasma with Pycnogenol. Phytother.Res. 2002;16:567-571. View abstract.</w:t>
        <w:br/>
        <w:tab/>
        <w:t>Kimbrough, C., Chun, M., dela, Roca G., and Lau, B. H. PYCNOGENOL chewing gum minimizes gingival bleeding and plaque formation. Phytomedicine 2002;9:410-413. View abstract.</w:t>
        <w:br/>
        <w:tab/>
        <w:t>Peng, Q. L., Buz'Zard, A. R., and Lau, B. H. Pycnogenol protects neurons from amyloid-beta peptide-induced apoptosis. Brain Res Mol Brain Res 7-15-2002;104:55-65. View abstract.</w:t>
        <w:br/>
        <w:tab/>
        <w:t>Cho, K. J., Yun, C. H., Packer, L., and Chung, A. S. Inhibition mechanisms of bioflavonoids extracted from the bark of Pinus maritima on the expression of proinflammatory cytokines. Ann N Y Acad Sci 2001;928:141-156. View abstract.</w:t>
        <w:br/>
        <w:tab/>
        <w:t>Kim, H. C. and Healey, J. M. Effects of pine bark extract administered to immunosuppressed adult mice infected with Cryptosporidium parvum. Am J Chin Med 2001;29(3-4):469-475. View abstract.</w:t>
        <w:br/>
        <w:tab/>
        <w:t>Stefanescu, M., Matache, C., Onu, A., Tanaseanu, S., Dragomir, C., Constantinescu, I., Schonlau, F., Rohdewald, P., and Szegli, G. Pycnogenol efficacy in the treatment of systemic lupus erythematosus patients. Phytother Res 2001;15:698-704. View abstract.</w:t>
        <w:br/>
        <w:tab/>
        <w:t>Cho, K. J., Yun, C. H., Yoon, D. Y., Cho, Y. S., Rimbach, G., Packer, L., and Chung, A. S. Effect of bioflavonoids extracted from the bark of Pinus maritima on proinflammatory cytokine interleukin-1 production in lipopolysaccharide-stimulated RAW 264.7. Toxicol Appl.Pharmacol 10-1-2000;168:64-71. View abstract.</w:t>
        <w:br/>
        <w:tab/>
        <w:t>Huynh, H. T. and Teel, R. W. Selective induction of apoptosis in human mammary cancer cells (MCF-7) by pycnogenol. Anticancer Res 2000;20:2417-2420. View abstract.</w:t>
        <w:br/>
        <w:tab/>
        <w:t>Peng, Q., Wei, Z., and Lau, B. H. Pycnogenol inhibits tumor necrosis factor-alpha-induced nuclear factor kappa B activation and adhesion molecule expression in human vascular endothelial cells. Cell Mol Life Sci 2000;57:834-841. View abstract.</w:t>
        <w:br/>
        <w:tab/>
        <w:t>Araghi-Niknam, M., Hosseini, S., Larson, D., Rohdewald, P., and Watson, R. R. Pine bark extract reduces platelet aggregation. Integr.Med. 3-21-2000;2:73-77. View abstract.</w:t>
        <w:br/>
        <w:tab/>
        <w:t>Moini, H., Arroyo, A., Vaya, J., and Packer, L. Bioflavonoid effects on the mitochondrial respiratory electron transport chain and cytochrome c redox state. Redox.Rep 1999;4(1-2):35-41. View abstract.</w:t>
        <w:br/>
        <w:tab/>
        <w:t>Bors, W., Michel, C., and Stettmaier, K. Electron paramagnetic resonance studies of radical species of proanthocyanidins and gallate esters. Arch Biochem Biophys. 2-15-2000;374:347-355. View abstract.</w:t>
        <w:br/>
        <w:tab/>
        <w:t>Kobayashi, M. S., Han, D., and Packer, L. Antioxidants and herbal extracts protect HT-4 neuronal cells against glutamate-induced cytotoxicity. Free Radic.Res 2000;32:115-124. View abstract.</w:t>
        <w:br/>
        <w:tab/>
        <w:t>Hasegawa, N. Stimulation of lipolysis by pycnogenol. Phytother Res 1999;13:619-620. View abstract.</w:t>
        <w:br/>
        <w:tab/>
        <w:t>Packer, L., Rimbach, G., and Virgili, F. Antioxidant activity and biologic properties of a procyanidin-rich extract from pine (Pinus maritima) bark, pycnogenol. Free Radic.Biol Med 1999;27(5-6):704-724. View abstract.</w:t>
        <w:br/>
        <w:tab/>
        <w:t>Huynh, H. T. and Teel, R. W. Effects of intragastrically administered Pycnogenol on NNK metabolism in F344 rats. Anticancer Res 1999;19(3A):2095-2099. View abstract.</w:t>
        <w:br/>
        <w:tab/>
        <w:t>Huynh, H. T. and Teel, R. W. Effects of pycnogenol on the microsomal metabolism of the tobacco-specific nitrosamine NNK as a function of age. Cancer Lett 10-23-1998;132(1-2):135-139. View abstract.</w:t>
        <w:br/>
        <w:tab/>
        <w:t>Belcaro, G., Cesarone, M. R., Dugall, M., Hosoi, M., Ippolito, E., Bavera, P., and Grossi, M. G. Investigation of Pycnogenol(R) in combination with coenzymeQ10 in heart failure patients (NYHA II/III). Panminerva Med 2010;52(2 Suppl 1):21-25. View abstract.</w:t>
        <w:br/>
        <w:tab/>
        <w:t>Clark, C. E., Arnold, E., Lasserson, T. J., and Wu, T. Herbal interventions for chronic asthma in adults and children: a systematic review and meta-analysis. Prim.Care Respir.J 2010;19:307-314. View abstract.</w:t>
        <w:br/>
        <w:t>Steigerwalt, R. D., Gianni, B., Paolo, M., Bombardelli, E., Burki, C., and Schonlau, F. Effects of Mirtogenol on ocular blood flow and intraocular hypertension in asymptomatic subjects. Mol Vis 2008;14:1288-1292. View abstract.</w:t>
        <w:br/>
        <w:tab/>
        <w:t>Ledda, A., Belcaro, G., Cesarone, M. R., Dugall, M., and Schonlau, F. Investigation of a complex plant extract for mild to moderate erectile dysfunction in a randomized, double-blind, placebo-controlled, parallel-arm study. BJU.Int. 2010;106:1030-1033. View abstract.</w:t>
        <w:br/>
        <w:tab/>
        <w:t>Stanislavov, R., Nikolova, V., and Rohdewald, P. Improvement of seminal parameters with Prelox: a randomized, double-blind, placebo-controlled, cross-over trial. Phytother.Res 2009;23:297-302. View abstract.</w:t>
        <w:br/>
        <w:t>Wilson D, Evans M, Guthrie N et al.  A randomized, double-blind, placebo-controlled exploratory study to evaluate the potential of pycnogenol for improving allergic rhinitis symptoms.  Phytother Res 2010;24:1115-9. View abstract.</w:t>
        <w:br/>
        <w:t xml:space="preserve"> Belcaro G, Cesarone MR, Ricci A, et al.  Control of edema in hypertensive subjects treated with calcium antagonist (nifedipine) or angiotensin-converting enzyme inhibitors with pycnogenol.  Clin Appl Thromb Hemost 2006;12:440-4. View abstract.</w:t>
        <w:br/>
        <w:t>Vinciguerra G, Belcaro G, Cesarone MR, et al.  Cramps and muscular pain: prevention with Pyconogenol in normal subjects, venous patients, athletes, claudicants and in diabetic microangiopathy. Angiology 2006;57:331-9. View abstract.</w:t>
        <w:br/>
        <w:t>Cesarone MR, Belcaro G, Rohdewald P, et al. Improvement of diabetic microangiopathy with Pycnogenol: A prospective, controlled study. Angiology 2006;57:431-6. View abstract.</w:t>
        <w:br/>
        <w:t>Liu X, Wei J, Tan F, et al. Antidiabetic effect of Pycnogenol French maritime pine bark extract in patients with diabetes type II. Life Sci 2004;75:2505-13. View abstract.</w:t>
        <w:br/>
        <w:t>Liu X, Zhou HJ, Rohdewald P. French maritime pine bark extract pycnogenol dose-dependently lowers glucose in type 2 diabetic patients (letter). Diabetes Care 2004;27:839. View abstract.</w:t>
        <w:br/>
        <w:t>Kohama T, Suzuki N, Ohno S, Inoue M. Analgesic efficacy of French maritime pine bark extract in dysmenorrhea: an open clinical trial. J Reprod Med 2004;49:828-32. View abstract.</w:t>
        <w:br/>
        <w:t>Kohama T, Inoue M.  Pycnogenol alleviates pain associated with pregnancy. Phytother Res 2006;20:232-4. View abstract.</w:t>
        <w:br/>
        <w:t>Blazso G, Gabor M, Schonlau F, Rohdewald P. Pycnogenol accelerates wound healing and reduces scar formation. Phytother Res 2004;18:579-81. View abstract.</w:t>
        <w:br/>
        <w:t>Yang HM, Liao MF, Zhu SY, et al. A randomised, double-blind, placebo-controlled trial on the effect of Pycnogenol on the climacteric syndrome in peri-menopausal women. Acta Obstet Gynecol Scand 2007;86:978-85. View abstract.</w:t>
        <w:br/>
        <w:t>Lau BH, Riesen SK, Truong KP, et al.  Pycnogenol as an adjunct in the management of childhood asthma. J Asthma 2004;41:825-32. View abstract.</w:t>
        <w:br/>
        <w:t>Cesarone MR, Belcaro G, Nicolaides AN, et al. Prevention of venous thrombosis in long-haul flights with Flite Tabs: The LONFLIT-FLITE randomized, controlled trial. Angiology 2003;54:531-9. View abstract.</w:t>
        <w:br/>
        <w:t>Durackova Z, Trebaticky B, Novotny V, et al. Lipid metabolism and erectile function improvement by Pycnogenol, extract from the bark of Pinus pinaster in patients suffering from erectile dysfunction-a pilot study. Nutr Res 2003;23:1189-98..</w:t>
        <w:br/>
        <w:t>Stanislavov R, Nikolova V.  Treatment of erectile dysfunction with pycnogenol and L-arginine.  J Sex Marital Ther 2003;29:207-13.. View abstract.</w:t>
        <w:br/>
        <w:t>Hosseini S, Lee J, Sepulveda RT, et al.  A randomized, double-blind, placebo-controlled, prospective, 16 week crossover study to determine the role of pycnogenol in modifying blood pressure in mildly hypertensive patients. Nutr Res 2001;21:1251-60.</w:t>
        <w:br/>
        <w:t>Bito T, Roy S, Sen CK, Packer L.  Pine bark extract pycnogenol downregulates IFN-gamma-induced adhesion of T cells to human keratinocytes by inhibiting inducible ICAM-1 expression. Free Radic Biol Med 2000;28:219-27.. View abstract.</w:t>
        <w:br/>
        <w:t>Virgili F, Pagana G, Bourne L, et al.  Ferulic acid excretion as a marker of consumption of a French maritime pine (Pinus maritima) bark extract. Free Radic Biol Med 2000;28:1249-56.. View abstract.</w:t>
        <w:br/>
        <w:t>Tenenbaum S, Paull JC, Sparrow EP, et al.  An experimental comparison of Pycnogenol and methylphenidate in adults with Attention-Deficit/Hyperactivity Disorder (ADHD). J Atten Disord 2002;6:49-60.. View abstract.</w:t>
        <w:br/>
        <w:t>Hasegawa N.  Inhibition of lipogenesis by pycnogenol. Phytother Res 2000;14:472-3. View abstract.</w:t>
        <w:br/>
        <w:t>Liu F, Lau BHS, Peng Q, Shah V.  Pycnogenol protects vascular endothelial cells from beta-amyloid-induced injury. Biol Pharm Bull 2000;23:735-7. View abstract.</w:t>
        <w:br/>
        <w:t>Virgili F, Kim D, Packer L.  Procyanidins extracted from pine bark protect alpha-tocopherol in ECV 304 endothelial cells challenged by activated RAW 264.7 macrophages:  role of nitric oxide and peroxynitrite.  FEBS Letters 1998;431:315-8. View abstract.</w:t>
        <w:br/>
        <w:t>Park YC, Rimbach G, Saliou C, et al.  Activity of monomeric, dimeric, and trimeric flavonoids on NO production, TNF-alpha secretion, and NF-KB-dependent gene expression in RAW 264.7 macrophages. FEBS Letters 2000:465;93-7. View abstract.</w:t>
        <w:br/>
        <w:t>Saliou C, Rimbach G, Molni H, McLaughlin L, Hosseini S, Lee J, et al.  Solar ultraviolet-induced erythema in human skin and nuclear factor-kappa-b-dependent gene expression in keratinocytes are modulated by a French Maritime pine bark extract. Free Radic Biol Med 2001;30:154-60. View abstract.</w:t>
        <w:br/>
        <w:t>Cheshier JE, Ardestani-Kaboudanian S, Liang B, et al.  Immunomodulation by pycnogenol in retrovirus-induced or ethanol-fed mice. Life Sci 1996;58:87-96. View abstract.</w:t>
        <w:br/>
        <w:t>Jialal I, Devaraj S, Hirany S, et al.  The effect of pycnogenol supplementation on markers of inflammation.  Alternative Therapies 2001;7:S17.</w:t>
        <w:br/>
        <w:t>Koch R.  Comparative study of venostatin and pycnogenol in chronic venous insufficiency.  Phytother Res 2002:16:S1-S5. Phytother Res 2002:16:S1-S5. View abstract.</w:t>
        <w:br/>
        <w:t>Heiman SW. Pycnogenol for ADHD? J Am Acad Child Adolesc Psychiatry 1999;38:357-8. View abstract.</w:t>
        <w:br/>
        <w:t>Ohnishi ST, Ohnishi T, Ogunmola GB.  Sickle cell anemia: a potential nutritional approach for a molecular disease.   Nutrition 2000;16:330-8. View abstract.</w:t>
        <w:br/>
        <w:t>Mensink RP, Katan MB. An epidemiological and an experimental study on the effect of olive oil on total serum and HDL cholesterol in healthy volunteers. Eur J Clin Nutr 1989;43 Suppl 2:43-8. View abstract.</w:t>
        <w:br/>
        <w:t>Putter M, Grotemeyer KH, Wurthwein G, et al. Inhibition of smoking-induced platelet aggregation by aspirin and pycnogenol. Thromb Res 1999;95:155-61. View abstract.</w:t>
        <w:br/>
        <w:t>Dauer A, Metzner P, Schimmer O. Proanthocyanidins from the bark of Hamamelis virginiana exhibit antimutagenic properties against nitroaromatic compounds. Planta Med 1998;64:324-7. View abstract.</w:t>
        <w:br/>
        <w:t>Fitzpatrick DF, Bing, Rohdewald P. Endothelium-dependent vascular effects of Pycnogenol. J Cardiovasc Pharmacol 1998;32:509-15. View abstract.</w:t>
        <w:br/>
        <w:t>Liu FJ, Zhang YX, Lau BH. Pycnogenol enhances immune and haemopoietic functions in senescence-accelerated mice. Cell Mol Life Sci 1998;54:1168-72. View abstract.</w:t>
        <w:br/>
        <w:t>Tixier JM, et al. Evidence by in vivo and in vitro studies that binding of pycnogenols to elastin affects its rate of degradation by elastases. Biochem Pharmacol 1984;33:3933-9. View abstract.</w:t>
        <w:br/>
        <w:t>Roseff SJ, Gulati R.  Improvement of sperm quality by pycnogenol. Eur Bull Drug Res 1999;7:33-6.</w:t>
        <w:br/>
        <w:t>Kohama T, Suzuki N.  The treatment of gynecological disorders with pycnogenol. Eur Bull Drug Res 1999;7:30-2.</w:t>
        <w:br/>
        <w:t>Pavlovic P.  Improved endurance by use of antioxidants. Eur Bull Drug Res 1999;7:26-9.</w:t>
        <w:br/>
        <w:t>Wang S, Tan D, Zhao Y, et al.  The effect of pycnogenol on the microcirculation, platelet function and ischemic myocardium in patients with coronary artery diseases. Eur Bull Drug Res 1999;7:19-25.</w:t>
        <w:br/>
        <w:t>Rohdewald P.  Reducing the risk for stroke and heart infarction with pycnogenol. Eur Bull Drug Res 1999;7:14-18.</w:t>
        <w:br/>
        <w:t>Gulati OP.  Pycnogenol in venous disorders: a review.  Eur Bull Drug Res 1999;7:8-13.</w:t>
        <w:br/>
        <w:t>Rohdewald P.  Bioavailability and metabolism of pycnogenol. Eur Bull Drug Res 1999;7:5-7.</w:t>
        <w:br/>
        <w:t>Watson RR.  Reduction of cardiovascular disease risk factors by French maritime pine bark extract.  CVR&amp;R 1999;June:326-9.</w:t>
        <w:br/>
        <w:t>Spadea L, Balestrazzi E.  Treatment of vascular retinopathies with pycnogenol. Phytother Res 2001;15:219-23. View abstract.</w:t>
        <w:br/>
        <w:t>Schmidtke I, Schoop W.  Pycnogenol: stasis oedema and its medical treatment.  Schweizerische Zeitschrift fur GanzheitsMedizin 1995;3:114-5.</w:t>
        <w:br/>
        <w:t>Petrassi C, Mastromarino A, Spartera C.  Pycnogenol in chronic venous insufficiency.  Phytomedicine 2000;7:383-8. View abstract.</w:t>
        <w:br/>
        <w:t>Arcangeli P.  Pycnogenol in chronic venous insufficiency.  Fitoterapia 2000;71:236-44. View abstract.</w:t>
        <w:br/>
        <w:t>Rice-Evans CA, Packer L, eds.  Flavonoids in Health and Disease.  Manhattan, NY: Marcel Dekker, Inc., 1998.</w:t>
        <w:br/>
        <w:t>Packer L, Midori H, Toshikazu Y, eds.  Antioxidant Food Supplements in Human Health.  San Diego: Academic Press, 1999.</w:t>
        <w:br/>
        <w:t>Grosse Duweler K, Rohdewald P.  Urinary metabolites of French maritime pine bark extract in humans.  Pharmazie 2000;55:364-8. View abstract.</w:t>
        <w:br/>
        <w:t>Foster S, Tyler VE. Tyler's Honest Herbal, 4th ed., Binghamton, NY:  Haworth Herbal Press, 1999.</w:t>
        <w:br/>
        <w:t>Skyrme-Jones RA, O'Brien RC, Berry KL, Meredith IT.  Vitamin E supplementation improves endothelial function in type I diabetes mellitus: a randomized, placebo-controlled study.  J Am Coll Cardiol 2000;36:94-102. View abstract.</w:t>
        <w:br/>
        <w:t>Corrigan JJ Jr.  Coagulation problems relating to vitamin E.  Am J Pediatr Hematol Oncol 1979;1:169-73. View abstract.</w:t>
        <w:br/>
        <w:t>Branchey L, Branchey M, Shaw S, Lieber CS.  Relationship between changes in plasma amino acids and depression in alcoholic patients.  Am J Psychiatry 1984;141:1212-5. View abstract.</w:t>
        <w:br/>
        <w:t xml:space="preserve">Institute of Medicine.  The role of protein and amino acids in sustaining and enhancing performance. Washington, DC: National Academy Press, 1999. Available at: http://books.nap.edu/books/0309063469/html/309.html#pagetop </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