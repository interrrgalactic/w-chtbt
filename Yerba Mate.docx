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Yerba Mate</w:t>
      </w:r>
    </w:p>
    <w:p>
      <w:r>
        <w:t>url: https://medlineplus.gov/druginfo/natural/828.html</w:t>
        <w:br/>
        <w:br/>
        <w:br/>
        <w:t>Yerba Mate</w:t>
        <w:br/>
        <w:t>What is it?</w:t>
        <w:br/>
        <w:t xml:space="preserve">Yerba mate, also called mate, is a popular drink similar to coffee or tea. It's made from the leaves of the Ilex paraguariensis plant and contains caffeine. </w:t>
        <w:br/>
        <w:br/>
        <w:t>Caffeine and other chemicals in yerba mate can stimulate the brain, heart, muscles lining blood vessels, and other parts of the body.</w:t>
        <w:br/>
        <w:br/>
        <w:t>People use yerba mate for athletic performance, memory and thinking skills, headache, fatigue, and many other conditions, but there is no good scientific evidence to support these uses.</w:t>
        <w:br/>
        <w:br/>
        <w:t>Using yerba mate long-term, especially with alcohol or nicotine, has been linked to an increased risk of various types of cancer, including stomach, kidney, lung, and mouth cancer. Don't confuse yerba mate with caffeine or other caffeine sources, such as green tea, black tea, and guarana.</w:t>
        <w:br/>
        <w:br/>
        <w:br/>
        <w:t>How effective is it?</w:t>
        <w:br/>
        <w:t>There is interest in using yerba mate for a number of purposes, but there isn't enough reliable information to say whether it might be helpful.</w:t>
        <w:br/>
        <w:br/>
        <w:br/>
        <w:t>Is it safe?</w:t>
        <w:br/>
        <w:t xml:space="preserve">When taken by mouth: Yerba mate is possibly safe when used for up to 12 weeks. Yerba mate contains caffeine, which can cause side effects such as insomnia, upset stomach, increased heart rate, and others. </w:t>
        <w:br/>
        <w:br/>
        <w:t>Yerba mate is possibly unsafe when taken in large amounts or for long periods of time. Drinking large amounts of yerba mate (1-2 liters daily) for a long time increases the risk of some types of cancer. This risk is especially high for people who smoke or drink alcohol. Consuming more than 10 cups daily might also increase the risk of serious caffeine-related side effects.</w:t>
        <w:br/>
        <w:t>Special precautions &amp; warnings:</w:t>
        <w:br/>
        <w:t xml:space="preserve">Pregnancy: Yerba mate is possibly unsafe when taken by mouth during pregnancy. Yerba mate seems to increase the risk of getting cancer. It's not known whether that risk is transferred to the fetus. Yerba mate also contains caffeine. Avoid consuming more than 300 mg of caffeine daily (about 6 cups of yerba mate) when pregnant. High doses of caffeine have been linked with miscarriage, premature delivery, and low birth weight. </w:t>
        <w:br/>
        <w:t>Breast-feeding: Yerba mate is possibly unsafe when taken by mouth while breast-feeding. It's not known whether the cancer-causing chemicals in yerba mate pass into breast milk. Also, the caffeine in yerba mate might cause irritability and increased bowel movements in nursing infants.</w:t>
        <w:br/>
        <w:t>Children: Yerba mate is possibly unsafe when taken by mouth in children. Yerba mate is linked with an increased risk of some types of cancer.</w:t>
        <w:br/>
        <w:t>Alcohol use disorder: Consuming yerba mate with large amounts of alcohol long-term seems to increase the risk of cancer.</w:t>
        <w:br/>
        <w:t>Anxiety disorders: The caffeine in yerba mate might make anxiety disorders worse.</w:t>
        <w:br/>
        <w:t>Bleeding disorders: Caffeine might slow clotting. The caffeine in yerba mate might make bleeding disorders worse. But so far, this effect has not been reported in people.</w:t>
        <w:br/>
        <w:t>Heart conditions: Caffeine in yerba mate can cause irregular heartbeats in certain people. If you have a heart condition, use yerba mate in moderation.</w:t>
        <w:br/>
        <w:t>Diabetes: The caffeine in yerba mate might affect blood sugar. Use yerba mate with caution if you have diabetes.</w:t>
        <w:br/>
        <w:t>Diarrhea: Yerba mate contains caffeine. The caffeine in yerba mate, especially when taken in large amounts, can worsen diarrhea.</w:t>
        <w:br/>
        <w:t>Seizures: Yerba mate contains caffeine. High doses of caffeine might cause seizures or decrease the effects of drugs used to prevent seizures. If you have ever had a seizure, don't take high doses of caffeine.</w:t>
        <w:br/>
        <w:t>Glaucoma: Using yerba mate increases the pressure inside the eye due to the caffeine it contains. The increase in pressure occurs within 30 minutes and lasts for at least 90 minutes. If you have glaucoma, discuss your use of yerba mate with your healthcare provider.</w:t>
        <w:br/>
        <w:t xml:space="preserve">High blood pressure: Yerba mate contains caffeine. Drinking caffeine might increase blood pressure in people with high blood pressure. However, this effect might be less in people who drink caffeine regularly.  </w:t>
        <w:br/>
        <w:t>Irritable bowel syndrome (IBS): Yerba mate contains caffeine. The caffeine in yerba mate, especially when taken in large amounts, can worsen diarrhea and might worsen symptoms of IBS.</w:t>
        <w:br/>
        <w:t>Weak bones (osteoporosis): Yerba mate contains caffeine. Caffeine can increase the amount of calcium that is flushed out in the urine. This might weaken bones. If you have osteoporosis, don't drink more than 6 cups of yerba mate daily. If you are generally healthy and get enough calcium from your food or supplements, drinking about 8-10 cups of yerba mate daily doesn't seem to increase the risk of getting osteoporosis.</w:t>
        <w:br/>
        <w:t>Smoking: Consuming yerba mate and also smoking long-term seems to increase the risk of getting cancer.</w:t>
        <w:br/>
        <w:br/>
        <w:br/>
        <w:br/>
        <w:t>Are there interactions with medications?</w:t>
        <w:br/>
        <w:t>MajorDo not take this combination.EphedrineStimulant drugs speed up the nervous system. The caffeine in yerba mate is a stimulant drug. Ephedrine is also a stimulant drug. Taking caffeine with ephedrine might cause too much stimulation and sometimes serious side effects and heart problems. Do not take caffeine-containing products and ephedrine at the same time.ModerateBe cautious with this combination.Adenosine (Adenocard)Yerba mate contains caffeine. The caffeine in yerba mate might block the effects of adenosine, which is used to do a test called a cardiac stress test. Stop consuming yerba mate or other caffeine-containing products at least 24 hours before a cardiac stress test.Antibiotics (Quinolone antibiotics)Yerba mate contains caffeine. The body breaks down the caffeine in yerba mate to get rid of it. Some antibiotics can decrease how quickly the body breaks down caffeine. Taking these drugs along with caffeine might increase the risk of side effects including jitteriness, headache, and increased heart rate.Carbamazepine (Tegretol)The caffeine in yerba mate can decrease the effects of carbamazepine. Taking yerba mate with carbamazepine might decrease the effects of carbamazepine and increase the risk of seizures in some people.Cimetidine (Tagamet)Yerba mate contains caffeine. The body breaks down caffeine to get rid of it. Cimetidine can decrease how quickly the body breaks down caffeine. Taking cimetidine along with yerba mate might increase the chance of caffeine side effects including jitteriness, headache, fast heartbeat, and others.Clozapine (Clozaril)The body breaks down clozapine to get rid of it. The caffeine in yerba mate seems to decrease how quickly the body breaks down clozapine. Taking yerba mate along with clozapine can increase the effects and side effects of clozapine.Dipyridamole (Persantine)Yerba mate contains caffeine. The caffeine in yerba mate might block the effects of dipyridamole. Dipyridamole is often used by doctors to do a test on the heart called a cardiac stress test. Stop consuming yerba mate or other caffeine-containing products at least 24 hours before a cardiac stress test.Disulfiram (Antabuse)Yerba mate contains caffeine. The body breaks down caffeine to get rid of it. Disulfiram can decrease how quickly the body gets rid of caffeine. Taking yerba mate along with disulfiram might increase the side effects of caffeine including jitteriness, irritability, and others.EstrogensYerba mate contains caffeine. The body breaks down caffeine to get rid of it. Estrogens can decrease how quickly the body breaks down caffeine. Estrogens might increase the levels of caffeine and increase the risk of caffeine side effects, such as jitteriness, headache, and fast heartbeat.Ethosuximide (Zarontin)Ethosuximide is a drug used to treat seizures. The caffeine in yerba mate can decrease the effects of ethosuximide. Taking yerba mate with ethosuximide might decrease the effects of ethosuximide and increase the risk of seizures in some people.Felbamate (Felbatol)Felbamate is a drug used to treat seizures. The caffeine in yerba mate might decrease the effects of felbamate. Taking yerba mate with felbamate might decrease the effects of felbamate and increase the risk of seizures in some people.Flutamide (Eulexin)The body breaks down flutamide to get rid of it. The caffeine in yerba mate might decrease how quickly the body gets rid of flutamide. This could cause flutamide to stay in the body too long and increase the risk of side effects.Fluvoxamine (Luvox)The body breaks down the caffeine in yerba mate to get rid of it. Fluvoxamine can decrease how quickly the body breaks down caffeine. Taking yerba mate along with fluvoxamine might increase caffeine levels in the body and increase the risk of caffeine side effects.LithiumThe caffeine in yerba mate can increase how quickly your body gets rid of lithium. If you take products that contain caffeine and you take lithium, stop taking caffeine products slowly. Stopping yerba mate too quickly can increase the side effects of lithium.Medications for asthma (Beta-adrenergic agonists)Yerba mate contains caffeine. Caffeine can stimulate the heart. Some medications for asthma can also stimulate the heart. Taking caffeine with some medications for asthma might cause too much stimulation and cause heart problems.Medications for depression (MAOIs)Yerba mate contains caffeine. There is some concern that caffeine can interact with certain medications, called MAOIs. If caffeine is taken with these medications, it might increase the risk for serious side effects including fast heartbeat and very high blood pressure.</w:t>
        <w:br/>
        <w:br/>
        <w:t>Some common MAOIs include phenelzine (Nardil), selegiline (Zelapar), and tranylcypromine (Parnate).Medications that slow blood clotting (Anticoagulant / Antiplatelet drugs)Yerba mate contains caffeine. Caffeine might slow blood clotting. Taking yerba mate along with medications that also slow blood clotting might increase the risk of bruising and bleeding.Midazolam (Versed)The body breaks down midazolam to get rid of it. Yerba mate might decrease how quickly the body breaks down midazolam. Taking yerba mate along with midazolam might increase the effects and side effects of midazolam.NicotineYerba mate contains caffeine. Caffeine can stimulate the heart. Nicotine can also stimulate the heart. Taking caffeine with nicotine might cause too much stimulation and cause heart problems, such as increased heart rate or blood pressure.Pentobarbital (Nembutal)The stimulant effects of the caffeine in yerba mate can block the sleep-producing effects of pentobarbital.Phenobarbital (Luminal)Phenobarbital is a drug used to treat seizures. Caffeine in yerba mate might decrease the effects of phenobarbital and increase the risk of seizures in some people.PhenylpropanolamineYerba mate contains caffeine. Caffeine can stimulate the body. Phenylpropanolamine can also stimulate the body. Taking yerba mate and phenylpropanolamine together might cause too much stimulation and increase heartbeat and blood pressure and cause nervousness.Phenytoin (Dilantin)Phenytoin is a drug used to treat seizures. Caffeine in yerba mate can decrease the effects of phenytoin. Taking yerba mate with phenytoin might decrease the effects of phenytoin and increase the risk of seizures in some people.Pioglitazone (Actos)Caffeine in yerba mate might increase the amount of pioglitazone that the body absorbs. Taking yerba mate might increase the effects and adverse effects of pioglitazone.Riluzole (Rilutek)The body breaks down riluzole to get rid of it. Taking yerba mate can decrease how fast the body breaks down riluzole and increase the effects and side effects of riluzole.Sedative medications (Benzodiazepines)Benzodiazepines are drugs that cause sleepiness and drowsiness. The caffeine in yerba mate might increase the breakdown of benzodiazepines. This might reduce the effects of benzodiazepines. Do not use yerba mate if you are taking benzodiazepines.Stimulant drugsStimulants, such as amphetamines and cocaine, speed up the nervous system. By speeding up the nervous system, stimulant medications can increase blood pressure and speed up the heartbeat. Yerba mate contains caffeine. Caffeine can also speed up the nervous system. Taking yerba mate along with stimulant drugs might cause serious problems including increased heart rate and high blood pressure.TheophyllineYerba mate contains caffeine. Caffeine works similarly to theophylline. Caffeine can also decrease how quickly the body gets rid of theophylline. Taking yerba mate along with theophylline might increase the effects and side effects of theophylline.ValproateValproate is a drug used to treat seizures. Caffeine in yerba mate might decrease the effects of valproate and increase the risk of seizures in some people.Verapamil (Calan, others)The body breaks down the caffeine in yerba mate to get rid of it. Verapamil can decrease how quickly the body gets rid of caffeine. Drinking yerba mate and taking verapamil can increase the risk of caffeine side effects.Water pills (Diuretic drugs)Yerba mate contains caffeine. Caffeine, especially in large amounts, can reduce potassium levels in the body. "Water pills" can also decrease potassium levels in the body. Taking large amounts of caffeine along with "water pills" might decrease potassium levels too much.MinorBe watchful with this combination.Alcohol (Ethanol)The body breaks down the caffeine in yerba mate to get rid of it. Alcohol can decrease how quickly the body breaks down caffeine. Taking yerba mate along with alcohol might increase caffeine levels and the risk for caffeine side effects such as jitteriness, headache, and fast heartbeat.Birth control pills (Contraceptive drugs)The body breaks down the caffeine in yerba mate to get rid of it. Birth control pills can decrease how quickly the body breaks down caffeine. Taking yerba mate along with birth control pills can cause jitteriness, headache, fast heartbeat, and other side effects.Fluconazole (Diflucan)Yerba mate contains caffeine. The body breaks down caffeine to get rid of it. Fluconazole might decrease how quickly the body gets rid of caffeine. This could increase levels of caffeine in the body and increase the risk of caffeine side effects.Medications changed by the liver (Cytochrome P450 3A4 (CYP3A4) substrates)Some medications are changed and broken down by the liver. Yerba mate might change how quickly the liver breaks down these medications. This could change the effects and side effects of these medications.Medications for diabetes (Antidiabetes drugs)Yerba mate contains caffeine. Caffeine can either increase or decrease blood sugar. Diabetes medications are used to lower blood sugar. Taking some medications for diabetes along with caffeine might change the effects of the diabetes medications. Monitor your blood sugar closely. The dose of your diabetes medication might need to be changed.Medications that decrease break down of other medications by the liver (Cytochrome P450 CYP1A2 (CYP1A2) inhibitors)Yerba mate is changed and broken down by the liver. Some drugs decrease how quickly the liver changes and breaks down yerba mate. This could change the effects and side effects of yerba mate.Metformin (Glucophage)Yerba mate contains caffeine. Metformin can decrease how quickly the body breaks down caffeine. Taking yerba mate with metformin might increase caffeine levels in the body and increase the effects and side effects of caffeine.Methoxsalen (Oxsoralen)Yerba mate contains caffeine. Methoxsalen can decrease how quickly the body breaks down caffeine. Taking caffeine along with methoxsalen might increase caffeine levels in the body and increase the effects and side effects of caffeine.Mexiletine (Mexitil)Yerba mate contains caffeine. Mexiletine can decrease how quickly the body breaks down caffeine. Taking mexiletine along with yerba mate might increase the risk of caffeine side effects.Terbinafine (Lamisil)Yerba mate contains caffeine. Terbinafine can decrease how quickly the body gets rid of caffeine and increase the risk of caffeine side effects, such as jitteriness, increased heartbeat, and others.Tiagabine (Gabitril)Yerba mate contains caffeine. Taking caffeine over a period of time along with tiagabine can increase the amount of tiagabine in the body. This might increase the effects and side effects of tiagabine.Ticlopidine (Ticlid)Ticlopidine can decrease how quickly the body gets rid of caffeine. Taking yerba mate along with ticlopidine might increase the caffeine side effects, including jitteriness, hyperactivity, irritability, and others.</w:t>
        <w:br/>
        <w:br/>
        <w:br/>
        <w:t>Are there interactions with herbs and supplements?</w:t>
        <w:br/>
        <w:t>Bitter orangeDo not use yerba mate with bitter orange. The combination might overstimulate the body, resulting in increased blood pressure and heart rate, even in people with normal blood pressure.Caffeine-containing herbs and supplementsYerba mate contains caffeine. Taking it along with other supplements that contain caffeine might increase caffeine side effects. Examples of supplements that contain caffeine include black tea, coffee, green tea, and guarana.CalciumDrinking large amounts of yerba mate can increase the amount of calcium that is flushed out in the urine. This might lower calcium levels in the body.CordycepsYerba mate contains caffeine. Cordyceps might increase how quickly the body gets rid of caffeine. This might decrease the effects of caffeine.CreatineCombining caffeine, ephedra, and creatine might increase the risk of serious unwanted side effects. One athlete who used this combination, as well as some other supplements to improve performance, suffered a stroke. Researchers worry the stroke might have been caused by the supplements.DanshenYerba mate contains caffeine. Danshen can decrease how quickly the body gets rid of caffeine. Drinking yerba mate and taking danshen might increase the risk of side effects, including jitteriness, headache, and an increased heartbeat.EchinaceaYerba mate contains caffeine. Echinacea can decrease how quickly the body gets rid of caffeine. Drinking yerba mate and taking echinacea might increase the risk of side effects, including jitteriness, headache, and an increased heartbeat.EphedraYerba mate contains caffeine. Using ephedra with caffeine might increase the risk of serious life-threatening or disabling conditions such as hypertension, heart attack, stroke, seizures, and death. Avoid this combination.Genistein-containing herbs and supplementsYerba mate contains caffeine. A chemical called genistein can decrease how quickly the body gets rid of caffeine. Taking yerba mate and taking genistein might increase the risk of caffeine side effects. Examples of supplements that contain genistein include cumin, dyer's broom, kudzu, red clover, and soy.Herbs and supplements that slow blood clottingYerba mate might slow blood clotting and increase the risk of bleeding. Taking it with other supplements with similar effects might increase the risk of bleeding in some people. Examples of supplements with this effect include garlic, ginger, ginkgo, nattokinase, and Panax ginseng.IronTaking yerba mate might reduce how much iron the body absorbs from food or supplements.KudzuYerba mate contains caffeine. Kudzu can decrease how quickly the body gets rid of caffeine. Drinking yerba mate and taking kudzu might increase the risk of side effects, including jitteriness, headache, and an increased heartbeat.MagnesiumDrinking large amounts of yerba mate can increase the amount of magnesium that is flushed out in the urine. This might lower magnesium levels in the body.MelatoninYerba mate contains caffeine. Taking caffeine and melatonin together can increase melatonin levels. Caffeine can also increase natural melatonin levels in healthy people.</w:t>
        <w:br/>
        <w:br/>
        <w:br/>
        <w:t>Are there interactions with foods?</w:t>
        <w:br/>
        <w:t>There are no known interactions with foods.</w:t>
        <w:br/>
        <w:br/>
        <w:br/>
        <w:t>How is it typically used?</w:t>
        <w:br/>
        <w:t>Yerba mate is commonly consumed as a tea by steeping yerba mate leaf in boiling water. Speak with a healthcare provider to find out what dose might be best for a specific condition.</w:t>
        <w:br/>
        <w:br/>
        <w:br/>
        <w:t>Other names</w:t>
        <w:br/>
        <w:t>Chimarrao, Green Mate, Hervea, Ilex, Ilex paraguariensis, Jesuit's Brazil Tea, Jesuit's Tea, Mat , Mat  Folium, Paraguay Tea, St. Bartholemew's Tea, Th  de Saint Barth l my, Th  des J suites, Th  du Br sil, Th  du Paraguay, Yerbamate, Yerba Mate, Yerba Mat .</w:t>
        <w:br/>
        <w:br/>
        <w:br/>
        <w:t>Methodology</w:t>
        <w:br/>
        <w:br/>
        <w:t xml:space="preserve">        To learn more about how this article was written, please see the Natural Medicines Comprehensive Database methodology.        </w:t>
        <w:br/>
        <w:t xml:space="preserve">      </w:t>
        <w:br/>
        <w:br/>
        <w:br/>
        <w:t>References</w:t>
        <w:br/>
        <w:t>Lobo PCB, da Silva DD, Pimentel GD. Acute Supplementation of Yerba Mate Extract Did Not Change Muscle Strength in Physically Active Men Following the Strength Muscle Test: A Pilot Clinical Trial. Nutrients 2022;14:2619. View abstract.</w:t>
        <w:br/>
        <w:t>Masson W, Barbagelata L, Lobo M, Nogueira JP, Corral P, Lavalle-Cobo A. Effect of Yerba Mate (Ilex paraguariensis) on Lipid Levels: A Systematic Review and Meta-Analysis. Plant Foods Hum Nutr 2022;77:353-366. View abstract.</w:t>
        <w:br/>
        <w:t>Gleason JL, Sundaram R, Mitro SD, et al. Association of maternal caffeine consumption during pregnancy with child growth. JAMA Netw Open. 2022;5:e2239609. View abstract.</w:t>
        <w:br/>
        <w:t>Alshabi AM, Alkahtani SA, Shaikh IA, Habeeb MS. Caffeine modulates pharmacokinetic and pharmacodynamic profiles of pioglitazone in diabetic rats: Impact on therapeutics. Saudi Med J 2021;42:151-160. View abstract.</w:t>
        <w:br/>
        <w:t>Wang S, Li X, Yang Y, et al. Does coffee, tea and caffeine consumption reduce the risk of incident breast cancer? A systematic review and network meta-analysis. Public Health Nutr 2021;24:6377-6389. View abstract.</w:t>
        <w:br/>
        <w:t>Zheng KH, Zhu K, Wactawski-Wende J, et al. Caffeine intake from coffee and tea and invasive breast cancer incidence among postmenopausal women in the Women's Health Initiative. Int J Cancer 2021;149:2032-2044. View abstract.</w:t>
        <w:br/>
        <w:t>Pagliosa CM, Vieira FGK, Dias BV, Brognoli Franco VK, Ramos HP, da Silva EL. Ilex paraguariensis (A. St.-Hil.) leaf infusion decreases iron absorption in patients with hereditary hemochromatosis: a randomized controlled crossover study. Food Funct 2021;12:7321-7328. View abstract.</w:t>
        <w:br/>
        <w:t>Medeiros MS, Schumacher-Schuh AF, Altmann V, Rieder CRM. A Case-Control Study of the Effects of Chimarr o (Ilex paraguariensis) and Coffee on Parkinson's Disease. Front Neurol 2021;12:619535. View abstract.</w:t>
        <w:br/>
        <w:t>Feltrin C, Farias IV, Sandjo LP, Reginatto FH, Sim es CMO. Effects of Standardized Medicinal Plant Extracts on Drug Metabolism Mediated by CYP3A4 and CYP2D6 Enzymes. Chem Res Toxicol 2020;33:2408-2419. View abstract.</w:t>
        <w:br/>
        <w:t>Gebara KS, Gasparotto Junior A, Palozi RAC, et al. A Randomized Crossover Intervention Study on the Effect a Standardized Mat  Extract (Ilex paraguariensis A. St.-Hil.) in Men Predisposed to Cardiovascular Risk. Nutrients 2020;13:14. View abstract.</w:t>
        <w:br/>
        <w:t>Cozma-Petrut A, Loghin F, Miere D, Dumitrascu DL.Diet in irritable bowel syndrome: What to recommend, not what to forbid to patients! World J Gastroenterol. 2017;23:3771-3783. View abstract.</w:t>
        <w:br/>
        <w:t xml:space="preserve">Rao SS. Current and emerging treatment options for fecal incontinence. J Clin Gastroenterol. 2014;48:752-64. </w:t>
        <w:br/>
        <w:t>View abstract.</w:t>
        <w:br/>
        <w:t>G mez-Juaristi M, Mart nez-L pez S, Sarria B, Bravo L, Mateos R. Absorption and metabolism of yerba mate phenolic compounds in humans. Food Chem. 2018;240:1028-1038. View abstract.</w:t>
        <w:br/>
        <w:t>Chaves G, Britez N, Oviedo G, et al. Heavy drinkers of Ilex paraguariensis beverages show lower lipid profiles but higher body weight. Phytother Res. 2018;32:1030-1038. View abstract.</w:t>
        <w:br/>
        <w:t>Wikoff D, Welsh BT, Henderson R, et al. Systematic review of the potential adverse effects of caffeine consumption in healthy adults, pregnant women, adolescents, and children.  Food Chem Toxicol 2017;109:585-648. View abstract.</w:t>
        <w:br/>
        <w:t xml:space="preserve">Voskoboinik A, Kalman JM, Kistler PM. Caffeine and arrhythmias: time to grind the data. JACC: Clin Electrophysiol. 2018;4:425-32. </w:t>
        <w:br/>
        <w:t>Lagier D, Nee L, Guieu R, et al. Peri-operative oral caffeine does not prevent postoperative atrial fibrillation after heart valve surgery with cardiopulmonary bypass: a randomized controlled clinical trial. Eur J Anaesthesiol. 2018 Apr 26. [Epub ahead of print] View abstract.</w:t>
        <w:br/>
        <w:t>Souza SJ, Petrilli AA, Teixeira AM, et al. Effect of chocolate and mate tea on the lipid profile of individuals with HIV/AIDS on antiretroviral therapy: a clinical trial. Nutrition. 2017 Nov-Dec;43-44:61-68. View abstract.</w:t>
        <w:br/>
        <w:t>Areta JL, Austarheim I, Wangensteen H, Capelli C. Metabolic and performance effects of yerba mate on well-trained cyclists. Med Sci Sports Exerc. 2017 Nov 7. View abstract.</w:t>
        <w:br/>
        <w:t xml:space="preserve">Jung J-H, Hur Y-I. The effect of mate extract on body weight and fat reduction in obese women: a randomized placebo-controlled clinical trial. Korean J OBes. 2016;25:197-206. </w:t>
        <w:br/>
        <w:t>Alkhatib A, Atcheson R. Yerba Mate (Ilex paraguariensis) metabolic, satiety, and mood state effects at rest and during prolonged exercise. Nutrients. 2017 Aug 15;9. Pii:E882. View abstract.</w:t>
        <w:br/>
        <w:t>da veiga DTA, Bringhenti R, Bolignon AA, et al. The yerba mate intake has a neutral effect on bone: a case-control study in postmenopausal women. Phytother Res. 2018 Jan;32:58-64. View abstract.</w:t>
        <w:br/>
        <w:t>Zuchinali P, Riberio PA, Pimentel M, da Rosa PR, Zimerman LI, Rohde LE. Effect of caffeine on ventricular arrhythmia: a systematic review and meta-analysis of experimental and clinical studies. Europace 2016 Feb;18:257-66. View abstract.</w:t>
        <w:br/>
        <w:t>International Agency for Research on Cancer (IARC). IARC monographs evaluate drinking coffee, mate, and very hot beverages. https://www.iarc.fr/en/media-centre/pr/2016/pdfs/pr244_E.pdf. Accessed November 1, 2017.</w:t>
        <w:br/>
        <w:t>Kim SY, Oh MR, Kim MG, Chae HJ, Chae SW. Anti-obesity effects of yerba mate (Ilex Paraguariensis): a randomized, double-blind, placebo-controlled clinical trial. BMC Complement Altern Med. 2015;15:338. View abstract.</w:t>
        <w:br/>
        <w:t>Yu S, Yue SW, Liu Z, Zhang T, Xiang N, Fu H. Yerba mate (Ilex paraguariensis) improves microcirculation of volunteers with high blood viscosity: a randomized, double-blind, placebo-controlled trial. Exp Gerontol. 2015;62:14-22. View abstract.</w:t>
        <w:br/>
        <w:t>Stefani ED, Moore M, Aune D, Deneo-Pellegrini H, Ronco AL, Boffetta P, et al. Mat  consumption and risk of cancer: a multi-site case-control study in Uruguay. Asian Pac J Cancer Prev. 2011;12:1089-93. View abstract.</w:t>
        <w:br/>
        <w:t>Gambero A and Ribeiro ML. The positive effects of yerba mate (Ilex paraguariensis) in obesity. Nutrients. 2015;7:730-50. View abstract.</w:t>
        <w:br/>
        <w:t>Dixit S, Stein PK, Dewland TA, Dukes JW, Vittinghoff E, Heckbert SR, Marcus GM. Consumption of Caffeinated Products and Cardiac Ectopy. J Am Heart Assoc. 2016 26;5. pii: e002503. doi: 10.1161/JAHA.115.002503. View abstract.</w:t>
        <w:br/>
        <w:t>van  der Hoeven N, Visser I, Schene A, van den Born BJ. Severe hypertension related to caffeinated coffee and tranylcypromine: a case report. Ann Intern Med. 2014 May 6;160:657-8. doi: 10.7326/L14-5009-8. No abstract available. View abstract.</w:t>
        <w:br/>
        <w:t>Tejani  FH, Thompson RC, Kristy R, Bukofzer S. Effect of caffeine on SPECT myocardial perfusion imaging during regadenoson pharmacologic stress: a prospective, randomized, multicenter study. Int J Cardiovasc Imaging. 2014 Jun;30:979-89. doi: 10.1007/s10554-014-0419-7. Epub 2014 17. View abstract.</w:t>
        <w:br/>
        <w:t>Jiwani  AZ, Rhee DJ, Brauner SC, Gardiner MF, Chen TC, Shen LQ, Chen SH, Grosskreutz CL, Chang KK, Kloek CE, Greenstein SH, Borboli-Gerogiannis S, Pasquale DL, Chaudhry S, Loomis S, Wiggs JL, Pasquale LR, Turalba AV. Effects of caffeinated coffee consumption on intraocular pressure, ocular perfusion pressure, and ocular pulse amplitude: a randomized controlled trial. Eye (Lond). 2012;26:1122-30. doi: 10.1038/eye.2012.113. Epub 2012 Jun 8. View abstract.</w:t>
        <w:br/>
        <w:t>Cheng  M, Hu Z, Lu X, Huang J, Gu D. Caffeine intake and atrial fibrillation incidence: dose response meta-analysis of prospective cohort studies. Can J Cardiol. 2014 Apr;30:448-54. doi: 10.1016/j.cjca.2013.12.026. Epub 2014 2. Review. View abstract.</w:t>
        <w:br/>
        <w:t>Caldeira  D, Martins C, Alves LB, Pereira H, Ferreira JJ, Costa J. Caffeine does not increase the risk of atrial fibrillation: a systematic review and meta-analysis of observational studies. Heart. 2013;99:1383-9. doi: 10.1136/heartjnl-2013-303950. Review. View abstract.</w:t>
        <w:br/>
        <w:tab/>
        <w:t>Meyer, K. and Ball, P. Psychological and Cardiovascular Effects of Guarana and Yerba Mate: A Comparison with Coffee. Revista Interamericana de Psicologia 2004;38:87-94.</w:t>
        <w:br/>
        <w:tab/>
        <w:t>Muccillo Baisch, A. L., Johnston, K. B., and Paganini Stein, F. L. Endothelium-dependent vasorelaxing activity of aqueous extracts of Ilex paraguariensis on mesenteric arterial bed of rats. J Ethnopharmacol. 1998;60:133-139. View abstract.</w:t>
        <w:br/>
        <w:tab/>
        <w:t>Gugliucci, A. Antioxidant effects of Ilex paraguariensis: induction of decreased oxidability of human LDL in vivo. Biochem.Biophys.Res.Commun. 7-16-1996;224:338-344. View abstract.</w:t>
        <w:br/>
        <w:tab/>
        <w:t>Gugliucci, A. and Stahl, A. J. Low density lipoprotein oxidation is inhibited by extracts of Ilex paraguariensis. Biochem.Mol.Biol.Int. 1995;35:47-56. View abstract.</w:t>
        <w:br/>
        <w:tab/>
        <w:t>Vassallo, A., Correa, P., De, Stefani E., Cendan, M., Zavala, D., Chen, V., Carzoglio, J., and Deneo-Pellegrini, H. Esophageal cancer in Uruguay: a case-control study. J Natl.Cancer Inst. 1985;75:1005-1009. View abstract.</w:t>
        <w:br/>
        <w:tab/>
        <w:t>De, Stefani E., Correa, P., Oreggia, F., Deneo-Pellegrini, H., Fernandez, G., Zavala, D., Carzoglio, J., Leiva, J., Fontham, E., and Rivero, S. Black tobacco, wine and mate in oropharyngeal cancer. A case-control study from Uruguay. Rev.Epidemiol.Sante Publique 1988;36:389-394. View abstract.</w:t>
        <w:br/>
        <w:tab/>
        <w:t>Matsumoto, R. L., Mendonca, S., de Oliveira, D. M., Souza, M. F., and Bastos, D. H. Effects of mate tea intake on ex vivo LDL peroxidation induced by three different pathways. Nutrients. 2009;1:18-29. View abstract.</w:t>
        <w:br/>
        <w:tab/>
        <w:t>Klein, G. A., Stefanuto, A., Boaventura, B. C., de Morais, E. C., Cavalcante, Lda S., de, Andrade F., Wazlawik, E., Di Pietro, P. F., Maraschin, M., and da Silva, E. L. Mate tea (Ilex paraguariensis) improves glycemic and lipid profiles of type 2 diabetes and pre-diabetes individuals: a pilot study. J Am Coll.Nutr. 2011;30:320-332. View abstract.</w:t>
        <w:br/>
        <w:tab/>
        <w:t>Hussein, G. M., Matsuda, H., Nakamura, S., Akiyama, T., Tamura, K., and Yoshikawa, M. Protective and ameliorative effects of mate (Ilex paraguariensis) on metabolic syndrome in TSOD mice. Phytomedicine. 12-15-2011;19:88-97. View abstract.</w:t>
        <w:br/>
        <w:tab/>
        <w:t>Ranilla, L. G., Kwon, Y. I., Apostolidis, E., and Shetty, K. Phenolic compounds, antioxidant activity and in vitro inhibitory potential against key enzymes relevant for hyperglycemia and hypertension of commonly used medicinal plants, herbs and spices in Latin America. Bioresour.Technol. 2010;101:4676-4689. View abstract.</w:t>
        <w:br/>
        <w:tab/>
        <w:t>de Morais, E. C., Stefanuto, A., Klein, G. A., Boaventura, B. C., de, Andrade F., Wazlawik, E., Di Pietro, P. F., Maraschin, M., and da Silva, E. L. Consumption of yerba mate ( Ilex paraguariensis ) improves serum lipid parameters in healthy dyslipidemic subjects and provides an additional LDL-cholesterol reduction in individuals on statin therapy. J Agric.Food Chem. 9-23-2009;57:8316-8324. View abstract.</w:t>
        <w:br/>
        <w:tab/>
        <w:t>Martins, F., Noso, T. M., Porto, V. B., Curiel, A., Gambero, A., Bastos, D. H., Ribeiro, M. L., and Carvalho, Pde O. Mate tea inhibits in vitro pancreatic lipase activity and has hypolipidemic effect on high-fat diet-induced obese mice. Obesity.(Silver.Spring) 2010;18:42-47. View abstract.</w:t>
        <w:br/>
        <w:tab/>
        <w:t>Arcari, D. P., Bartchewsky, W., dos Santos, T. W., Oliveira, K. A., Funck, A., Pedrazzoli, J., de Souza, M. F., Saad, M. J., Bastos, D. H., Gambero, A., Carvalho, Pde O., and Ribeiro, M. L. Antiobesity effects of yerba mate extract (Ilex paraguariensis) in high-fat diet-induced obese mice. Obesity.(Silver.Spring) 2009;17:2127-2133. View abstract.</w:t>
        <w:br/>
        <w:tab/>
        <w:t>Gugliucci, A., Bastos, D. H., Schulze, J., and Souza, M. F. Caffeic and chlorogenic acids in Ilex paraguariensis extracts are the main inhibitors of AGE generation by methylglyoxal in model proteins. Fitoterapia 2009;80:339-344. View abstract.</w:t>
        <w:br/>
        <w:tab/>
        <w:t>Sugimoto, S., Nakamura, S., Yamamoto, S., Yamashita, C., Oda, Y., Matsuda, H., and Yoshikawa, M. Brazilian natural medicines. III. structures of triterpene oligoglycosides and lipase inhibitors from mate, leaves of ilex paraguariensis. Chem.Pharm.Bull.(Tokyo) 2009;57:257-261. View abstract.</w:t>
        <w:br/>
        <w:tab/>
        <w:t>Gugliucci, A. and Bastos, D. H. Chlorogenic acid protects paraoxonase 1 activity in high density lipoprotein from inactivation caused by physiological concentrations of hypochlorite. Fitoterapia 2009;80:138-142. View abstract.</w:t>
        <w:br/>
        <w:tab/>
        <w:t>Matsumoto, R. L., Bastos, D. H., Mendonca, S., Nunes, V. S., Bartchewsky, W., Ribeiro, M. L., and de Oliveira, Carvalho P. Effects of mate tea (Ilex paraguariensis) ingestion on mRNA expression of antioxidant enzymes, lipid peroxidation, and total antioxidant status in healthy young women. J Agric.Food Chem. 3-11-2009;57:1775-1780. View abstract.</w:t>
        <w:br/>
        <w:tab/>
        <w:t>Oliveira, D. M., Freitas, H. S., Souza, M. F., Arcari, D. P., Ribeiro, M. L., Carvalho, P. O., and Bastos, D. H. Yerba Mate (Ilex paraguariensis) aqueous extract decreases intestinal SGLT1 gene expression but does not affect other biochemical parameters in alloxan-diabetic Wistar rats. J Agric.Food Chem. 11-26-2008;56:10527-10532. View abstract.</w:t>
        <w:br/>
        <w:tab/>
        <w:t>Pang, J., Choi, Y., and Park, T. Ilex paraguariensis extract ameliorates obesity induced by high-fat diet: potential role of AMPK in the visceral adipose tissue. Arch.Biochem.Biophys. 8-15-2008;476:178-185. View abstract.</w:t>
        <w:br/>
        <w:tab/>
        <w:t>Menini, T., Heck, C., Schulze, J., de, Mejia E., and Gugliucci, A. Protective action of Ilex paraguariensis extract against free radical inactivation of paraoxonase-1 in high-density lipoprotein. Planta Med. 2007;73:1141-1147. View abstract.</w:t>
        <w:br/>
        <w:tab/>
        <w:t>Milioli, E. M., Cologni, P., Santos, C. C., Marcos, T. D., Yunes, V. M., Fernandes, M. S., Schoenfelder, T., and Costa-Campos, L. Effect of acute administration of hydroalcohol extract of Ilex paraguariensis St Hilaire (Aquifoliaceae) in animal models of Parkinson's disease. Phytother.Res 2007;21:771-776. View abstract.</w:t>
        <w:br/>
        <w:tab/>
        <w:t>Martin, I., Lopez-Vilchez, M. A., Mur, A., Garcia-Algar, O., Rossi, S., Marchei, E., and Pichini, S. Neonatal withdrawal syndrome after chronic maternal drinking of mate. Ther Drug Monit. 2007;29:127-129. View abstract.</w:t>
        <w:br/>
        <w:tab/>
        <w:t>Bates, M. N., Hopenhayn, C., Rey, O. A., and Moore, L. E. Bladder cancer and mate consumption in Argentina: a case-control study. Cancer Lett. 2-8-2007;246(1-2):268-273. View abstract.</w:t>
        <w:br/>
        <w:tab/>
        <w:t>Mosimann, A. L., Wilhelm-Filho, D., and da Silva, E. L. Aqueous extract of Ilex paraguariensis attenuates the progression of atherosclerosis in cholesterol-fed rabbits. Biofactors 2006;26:59-70. View abstract.</w:t>
        <w:br/>
        <w:tab/>
        <w:t>Paganini Stein, F. L., Schmidt, B., Furlong, E. B., Souza-Soares, L. A., Soares, M. C., Vaz, M. R., and Muccillo Baisch, A. L. Vascular responses to extractable fractions of Ilex paraguariensis in rats fed standard and high-cholesterol diets. Biol.Res Nurs. 2005;7:146-156. View abstract.</w:t>
        <w:br/>
        <w:tab/>
        <w:t>Lunceford, N. and Gugliucci, A. Ilex paraguariensis extracts inhibit AGE formation more efficiently than green tea. Fitoterapia 2005;76:419-427. View abstract.</w:t>
        <w:br/>
        <w:tab/>
        <w:t>Bates, M. N., Rey, O. A., Biggs, M. L., Hopenhayn, C., Moore, L. E., Kalman, D., Steinmaus, C., and Smith, A. H. Case-control study of bladder cancer and exposure to arsenic in Argentina. Am J Epidemiol. 2-15-2004;159:381-389. View abstract.</w:t>
        <w:br/>
        <w:tab/>
        <w:t>Gugliucci, A. and Menini, T. The botanical extracts of Achyrocline satureoides and Ilex paraguariensis prevent methylglyoxal-induced inhibition of plasminogen and antithrombin III. Life Sci. 12-6-2002;72:279-292. View abstract.</w:t>
        <w:br/>
        <w:tab/>
        <w:t>Gorzalczany, S., Filip, R., Alonso, M. R., Mino, J., Ferraro, G. E., and Acevedo, C. Choleretic effect and intestinal propulsion of 'mate' (Ilex paraguariensis) and its substitutes or adulterants. J Ethnopharmacol. 2001;75(2-3):291-294. View abstract.</w:t>
        <w:br/>
        <w:tab/>
        <w:t>Martinet, A., Hostettmann, K., and Schutz, Y. Thermogenic effects of commercially available plant preparations aimed at treating human obesity. Phytomedicine. 1999;6:231-238. View abstract.</w:t>
        <w:br/>
        <w:tab/>
        <w:t>Pittler, M. H., Schmidt, K., and Ernst, E. Adverse events of herbal food supplements for body weight reduction: systematic review. Obes.Rev. 2005;6:93-111. View abstract.</w:t>
        <w:br/>
        <w:tab/>
        <w:t>Pittler, M. H. and Ernst, E. Dietary supplements for body-weight reduction: a systematic review. Am.J.Clin Nutr. 2004;79:529-536. View abstract.</w:t>
        <w:br/>
        <w:tab/>
        <w:t>Dickel, M. L., Rates, S. M., and Ritter, M. R. Plants popularly used for loosing weight purposes in Porto Alegre, South Brazil. J Ethnopharmacol 1-3-2007;109:60-71. View abstract.</w:t>
        <w:br/>
        <w:tab/>
        <w:t>Fotherby, M. D., Ghandi, C., Haigh, R. A., Macdonald, T. A., and Potter, J. F. Sustained caffeine use has no pressor effect in the elderly. Cardiology in the Elderly 1994;2:499-503.</w:t>
        <w:br/>
        <w:tab/>
        <w:t>Quinlan, P., Lane, J., and Aspinall, L. Effects of hot tea, coffee and water ingestion on physiological responses and mood: the role of caffeine, water and beverage type. Psychopharmacology (Berl) 1997;134:164-173. View abstract.</w:t>
        <w:br/>
        <w:tab/>
        <w:t>Jeppesen, U., Loft, S., Poulsen, H. E., and Brsen, K. A fluvoxamine-caffeine interaction study. Pharmacogenetics 1996;6:213-222. View abstract.</w:t>
        <w:br/>
        <w:tab/>
        <w:t>Birkett, N. J. and Logan, A. G. Caffeine-containing beverages and the prevalence of hypertension. J Hypertens.Suppl 1988;6:S620-S622. View abstract.</w:t>
        <w:br/>
        <w:tab/>
        <w:t>Smits, P., Lenders, J. W., and Thien, T. Caffeine and theophylline attenuate adenosine-induced vasodilation in humans. Clin.Pharmacol.Ther. 1990;48:410-418. View abstract.</w:t>
        <w:br/>
        <w:tab/>
        <w:t>Orozco-Gregorio, H., Mota-Rojas, D., Bonilla-Jaime, H., Trujillo-Ortega, M. E., Becerril-Herrera, M., Hernandez-Gonzalez, R., and Villanueva-Garcia, D. Effects of administration of caffeine on metabolic variables in neonatal pigs with peripartum asphyxia. Am.J Vet.Res. 2010;71:1214-1219. View abstract.</w:t>
        <w:br/>
        <w:tab/>
        <w:t>Gronroos, N. N. and Alonso, A. Diet and risk of atrial fibrillation - epidemiologic and clinical evidence -. Circ.J 2010;74:2029-2038. View abstract.</w:t>
        <w:br/>
        <w:tab/>
        <w:t>Clausen, T. Hormonal and pharmacological modification of plasma potassium homeostasis. Fundam.Clin Pharmacol 2010;24:595-605. View abstract.</w:t>
        <w:br/>
        <w:tab/>
        <w:t>Reis, J. P., Loria, C. M., Steffen, L. M., Zhou, X., van, Horn L., Siscovick, D. S., Jacobs, D. R., Jr., and Carr, J. J. Coffee, decaffeinated coffee, caffeine, and tea consumption in young adulthood and atherosclerosis later in life: the CARDIA study. Arterioscler.Thromb.Vasc.Biol 2010;30:2059-2066. View abstract.</w:t>
        <w:br/>
        <w:tab/>
        <w:t>Bracesco, N., Sanchez, A. G., Contreras, V., Menini, T., and Gugliucci, A. Recent advances on Ilex paraguariensis research: Minireview. J Ethnopharmacol. 6-26-2010; View abstract.</w:t>
        <w:br/>
        <w:tab/>
        <w:t>Conen, D., Chiuve, S. E., Everett, B. M., Zhang, S. M., Buring, J. E., and Albert, C. M. Caffeine consumption and incident atrial fibrillation in women. Am J Clin Nutr 2010;92:509-514. View abstract.</w:t>
        <w:br/>
        <w:tab/>
        <w:t>Ernest, D., Chia, M., and Corallo, C. E. Profound hypokalaemia due to Nurofen Plus and Red Bull misuse. Crit Care Resusc. 2010;12:109-110. View abstract.</w:t>
        <w:br/>
        <w:tab/>
        <w:t>Farag, N. H., Whitsett, T. L., McKey, B. S., Wilson, M. F., Vincent, A. S., Everson-Rose, S. A., and Lovallo, W. R. Caffeine and blood pressure response: sex, age, and hormonal status. J Womens Health (Larchmt.) 2010;19:1171-1176. View abstract.</w:t>
        <w:br/>
        <w:tab/>
        <w:t>Casiglia, E., Bongiovi, S., Paleari, C. D., Petucco, S., Boni, M., Colangeli, G., Penzo, M., and Pessina, A. C. Haemodynamic effects of coffee and caffeine in normal volunteers: a placebo-controlled clinical study. J.Intern.Med. 1991;229:501-504. View abstract.</w:t>
        <w:br/>
        <w:tab/>
        <w:t>Rigato, I., Blarasin, L., and Kette, F. Severe hypokalemia in 2 young bicycle riders due to massive caffeine intake. Clin J Sport Med. 2010;20:128-130. View abstract.</w:t>
        <w:br/>
        <w:tab/>
        <w:t>Buscemi, S., Verga, S., Batsis, J. A., Donatelli, M., Tranchina, M. R., Belmonte, S., Mattina, A., Re, A., and Cerasola, G. Acute effects of coffee on endothelial function in healthy subjects. Eur.J Clin Nutr. 2010;64:483-489. View abstract.</w:t>
        <w:br/>
        <w:tab/>
        <w:t>Simmonds, M. J., Minahan, C. L., and Sabapathy, S. Caffeine improves supramaximal cycling but not the rate of anaerobic energy release. Eur.J Appl Physiol 2010;109:287-295. View abstract.</w:t>
        <w:br/>
        <w:tab/>
        <w:t>Moisey, L. L., Robinson, L. E., and Graham, T. E. Consumption of caffeinated coffee and a high carbohydrate meal affects postprandial metabolism of a subsequent oral glucose tolerance test in young, healthy males. Br.J Nutr. 2010;103:833-841. View abstract.</w:t>
        <w:br/>
        <w:tab/>
        <w:t>Zhang, W., Lopez-Garcia, E., Li, T. Y., Hu, F. B., and van Dam, R. M. Coffee consumption and risk of cardiovascular diseases and all-cause mortality among men with type 2 diabetes. Diabetes Care 2009;32:1043-1045. View abstract.</w:t>
        <w:br/>
        <w:tab/>
        <w:t>Lopez-Garcia, E., Rodriguez-Artalejo, F., Rexrode, K. M., Logroscino, G., Hu, F. B., and van Dam, R. M. Coffee consumption and risk of stroke in women. Circulation 3-3-2009;119:1116-1123. View abstract.</w:t>
        <w:br/>
        <w:tab/>
        <w:t>Mort, J. R. and Kruse, H. R. Timing of blood pressure measurement related to caffeine consumption. Ann Pharmacother. 2008;42:105-110. View abstract.</w:t>
        <w:br/>
        <w:tab/>
        <w:t>MacKenzie, T., Comi, R., Sluss, P., Keisari, R., Manwar, S., Kim, J., Larson, R., and Baron, J. A. Metabolic and hormonal effects of caffeine: randomized, double-blind, placebo-controlled crossover trial. Metabolism 2007;56:1694-1698. View abstract.</w:t>
        <w:br/>
        <w:tab/>
        <w:t>Smits, P., Temme, L., and Thien, T. The cardiovascular interaction between caffeine and nicotine in humans. Clin Pharmacol Ther 1993;54:194-204. View abstract.</w:t>
        <w:br/>
        <w:tab/>
        <w:t>Sung, B. H., Whitsett, T. L., Lovallo, W. R., al'Absi, M., Pincomb, G. A., and Wilson, M. F. Prolonged increase in blood pressure by a single oral dose of caffeine in mildly hypertensive men. Am.J Hypertens. 1994;7:755-758. View abstract.</w:t>
        <w:br/>
        <w:tab/>
        <w:t>ROTH, J. L. Clinical evaluation of the caffeine gastric analysis in duodenal ulcer patients. Gastroenterology 1951;19:199-215. View abstract.</w:t>
        <w:br/>
        <w:t>Jia H, Xu A, Yuan J, et al. Experimental study on cytochrome P450 enzymes after receiving ferment powder caterpillar fungus. Zhongguo Zhong Yao Za Zhi 2009;34:2079-82. View abstract.</w:t>
        <w:br/>
        <w:t>Joeres R, Richter E. Mexiletine and caffeine elimination. N Engl J Med 1987;317:117. View abstract.</w:t>
        <w:br/>
        <w:t xml:space="preserve">Zelenitsky SA, Norman A, Nix DE. The effects of fluconazole on the pharmacokinetics of caffeine in young and elderly subjects. J Infect Dis Pharmacother 1995;1:1-11. </w:t>
        <w:br/>
        <w:t>Mattila MJ, Vainio P, Nurminen ML, et al. Midazolam 12 mg is moderately counteracted by 250 mg caffeine in man. Int J Clin Pharmacol Ther 2000;38:581-7. View abstract.</w:t>
        <w:br/>
        <w:t>Mattila ME, Mattila MJ, Nuotto E. Caffeine moderately antagonizes the effects of triazolam and zopiclone on the psychomotor performance of healthy subjects. Pharmacol Toxicol 1992;70:286-9. View abstract.</w:t>
        <w:br/>
        <w:t>Mattila MJ, Nuotto E. Caffeine and theophylline counteract diazepam effects in man. Med Biol 1983;61:337-43. View abstract.</w:t>
        <w:br/>
        <w:t>Mattila MJ, Palva E, Savolainen K. Caffeine antagonizes diazepam effects in man. Med Biol 1982;60:121-3. View abstract.</w:t>
        <w:br/>
        <w:t>File SE, Bond AJ, Lister RG. Interaction between effects of caffeine and lorazepam in performance tests and self-ratings. J Clin Psychopharmacol 1982;2:102-6. View abstract.</w:t>
        <w:br/>
        <w:t>Broughton LJ, Rogers HJ. Decreased systemic clearance of caffeine due to cimetidine. Br J Clin Pharmacol 1981;12:155-9. View abstract.</w:t>
        <w:br/>
        <w:t>Azcona O, Barbanoi MJ, Torrent J, Jane F. Evaluation of the central effects of alcohol and caffeine interaction. Br J Clin Pharmacol 1995;40:393-400. View abstract.</w:t>
        <w:br/>
        <w:t>Ursing, C., Wikner, J., Brismar, K., and Rojdmark, S. Caffeine raises the serum melatonin level in healthy subjects: an indication of melatonin metabolism by cytochrome P450(CYP)1A2. J.Endocrinol.Invest 2003;26:403-406. View abstract.</w:t>
        <w:br/>
        <w:t>Hartter, S., Nordmark, A., Rose, D. M., Bertilsson, L., Tybring, G., and Laine, K. Effects of caffeine intake on the pharmacokinetics of melatonin, a probe drug for CYP1A2 activity. Br.J.Clin.Pharmacol. 2003;56:679-682. View abstract.</w:t>
        <w:br/>
        <w:t>Zheng, J., Chen, B., Jiang, B., Zeng, L., Tang, Z. R., Fan, L., and Zhou, H. H. The effects of puerarin on CYP2D6 and CYP1A2 activities in vivo. Arch Pharm Res 2010;33:243-246. View abstract.</w:t>
        <w:br/>
        <w:t>Chen, Y., Xiao, C. Q., He, Y. J., Chen, B. L., Wang, G., Zhou, G., Zhang, W., Tan, Z. R., Cao, S., Wang, L. P., and Zhou, H. H. Genistein alters caffeine exposure in healthy female volunteers. Eur.J Clin.Pharmacol. 2011;67:347-353. View abstract.</w:t>
        <w:br/>
        <w:t>Gorski, J. C., Huang, S. M., Pinto, A., Hamman, M. A., Hilligoss, J. K., Zaheer, N. A., Desai, M., Miller, M., and Hall, S. D. The effect of echinacea (Echinacea purpurea root) on cytochrome P450 activity in vivo. Clin Pharmacol Ther. 2004;75:89-100. View abstract.</w:t>
        <w:br/>
        <w:t>Wang, X. and Yeung, J. H. Effects of the aqueous extract from Salvia miltiorrhiza Bunge on caffeine pharmacokinetics and liver microsomal CYP1A2 activity in humans and rats. J Pharm Pharmacol 2010;62:1077-1083.  View abstract.</w:t>
        <w:br/>
        <w:t>Norager, C. B., Jensen, M. B., Weimann, A., and Madsen, M. R. Metabolic effects of caffeine ingestion and physical work in 75-year old citizens. A randomized, double-blind, placebo-controlled, cross-over study. Clin Endocrinol (Oxf) 2006;65:223-228. View abstract.</w:t>
        <w:br/>
        <w:t>Mays, D. C., Camisa, C., Cheney, P., Pacula, C. M., Nawoot, S., and Gerber, N. Methoxsalen is a potent inhibitor of the metabolism of caffeine in humans. Clin.Pharmacol.Ther. 1987;42:621-626. View abstract.</w:t>
        <w:br/>
        <w:t>Mohiuddin, M., Azam, A. T., Amran, M. S., and Hossain, M. A. In vive effects of gliclazide and metformin on the plasma concentration of caffeine in healthy rats. Pak.J Biol Sci 5-1-2009;12:734-737. View abstract.</w:t>
        <w:br/>
        <w:t>Gasior, M., Swiader, M., Przybylko, M., Borowicz, K., Turski, W. A., Kleinrok, Z., and Czuczwar, S. J. Felbamate demonstrates low propensity for interaction with methylxanthines and Ca2+ channel modulators against experimental seizures in mice. Eur.J Pharmacol 7-10-1998;352(2-3):207-214. View abstract.</w:t>
        <w:br/>
        <w:t>Vaz, J., Kulkarni, C., David, J., and Joseph, T. Influence of caffeine on pharmacokinetic profile of sodium valproate and carbamazepine in normal human volunteers. Indian J.Exp.Biol. 1998;36:112-114. View abstract.</w:t>
        <w:br/>
        <w:t>Chroscinska-Krawczyk, M., Jargiello-Baszak, M., Walek, M., Tylus, B., and Czuczwar, S. J. Caffeine and the anticonvulsant potency of antiepileptic drugs: experimental and clinical data. Pharmacol.Rep. 2011;63:12-18. View abstract.</w:t>
        <w:br/>
        <w:t>Luszczki, J. J., Zuchora, M., Sawicka, K. M., Kozinska, J., and Czuczwar, S. J. Acute exposure to caffeine decreases the anticonvulsant action of ethosuximide, but not that of clonazepam, phenobarbital and valproate against pentetrazole-induced seizures in mice. Pharmacol Rep. 2006;58:652-659. View abstract.</w:t>
        <w:br/>
        <w:t>Jankiewicz, K., Chroscinska-Krawczyk, M., Blaszczyk, B., and Czuczwar, S. J. [Caffeine and antiepileptic drugs: experimental and clinical data]. Przegl.Lek. 2007;64:965-967. View abstract.</w:t>
        <w:br/>
        <w:t>Gasior, M., Borowicz, K., Buszewicz, G., Kleinrok, Z., and Czuczwar, S. J. Anticonvulsant activity of phenobarbital and valproate against maximal electroshock in mice during chronic treatment with caffeine and caffeine discontinuation. Epilepsia 1996;37:262-268. View abstract.</w:t>
        <w:br/>
        <w:t>Kot, M. and Daniel, W. A. Effect of diethyldithiocarbamate (DDC) and ticlopidine on CYP1A2 activity and caffeine metabolism: an in vitro comparative study with human cDNA-expressed CYP1A2 and liver microsomes. Pharmacol Rep. 2009;61:1216-1220. View abstract.</w:t>
        <w:br/>
        <w:t>Fuhr, U., Strobl, G., Manaut, F., Anders, E. M., Sorgel, F., Lopez-de-Brinas, E., Chu, D. T., Pernet, A. G., Mahr, G., Sanz, F., and . Quinolone antibacterial agents: relationship between structure and in vitro inhibition of the human cytochrome P450 isoform CYP1A2. Mol.Pharmacol. 1993;43:191-199. View abstract.</w:t>
        <w:br/>
        <w:t>Stille, W., Harder, S., Mieke, S., Beer, C., Shah, P. M., Frech, K., and Staib, A. H. Decrease of caffeine elimination in man during co-administration of 4-quinolones. J.Antimicrob.Chemother. 1987;20:729-734. View abstract.</w:t>
        <w:br/>
        <w:t>Staib, A. H., Stille, W., Dietlein, G., Shah, P. M., Harder, S., Mieke, S., and Beer, C. Interaction between quinolones and caffeine. Drugs 1987;34 Suppl 1:170-174. View abstract.</w:t>
        <w:br/>
        <w:t>Shet, M. S., McPhaul, M., Fisher, C. W., Stallings, N. R., and Estabrook, R. W. Metabolism of the antiandrogenic drug (Flutamide) by human CYP1A2. Drug Metab Dispos. 1997;25:1298-1303. View abstract.</w:t>
        <w:br/>
        <w:t>Kynast-Gales SA, Massey LK. Effect of caffeine on circadian excretion of urinary calcium and magnesium. J Am Coll Nutr. 1994;13:467-72. View abstract.</w:t>
        <w:br/>
        <w:t>Conforti AS, Gallo ME, Sarav  FD. Yerba Mate (Ilex paraguariensis) consumption is associated with higher bone mineral density in postmenopausal women. Bone 2012;50:9-13. View abstract.</w:t>
        <w:br/>
        <w:t>Robinson LE, Savani S, Battram DS, et al. Caffeine ingestion before an oral glucose tolerance test impairs blood glucose management in men with type 2 diabetes. J Nutr 2004;134:2528-33. View abstract.</w:t>
        <w:br/>
        <w:t>Lake CR, Rosenberg DB, Gallant S, et al. Phenylpropanolamine increases plasma caffeine levels. Clin Pharmacol Ther 1990;47:675-85. View abstract.</w:t>
        <w:br/>
        <w:t>Forrest WH Jr, Bellville JW, Brown BW Jr. The interaction of caffeine with pentobarbital as a nighttime hypnotic. Anesthesiology 1972;36:37-41. View abstract.</w:t>
        <w:br/>
        <w:t>Raaska K, Raitasuo V, Laitila J, Neuvonen PJ. Effect of caffeine-containing versus decaffeinated coffee on serum clozapine concentrations in hospitalised patients. Basic Clin Pharmacol Toxicol 2004;94:13-8. View abstract.</w:t>
        <w:br/>
        <w:t>Watson JM, Sherwin RS, Deary IJ, et al. Dissociation of augmented physiological, hormonal and cognitive responses to hypoglycaemia with sustained caffeine use. Clin Sci (Lond) 2003;104:447-54. View abstract.</w:t>
        <w:br/>
        <w:t>Winkelmayer WC, Stampfer MJ, Willett WC, Curhan GC. Habitual caffeine intake and the risk of hypertension in women. JAMA 2005;294:2330-5. View abstract.</w:t>
        <w:br/>
        <w:t>Juliano LM, Griffiths RR. A critical review of caffeine withdrawal: empirical validation of symptoms and signs, incidence, severity, and associated features. Psychopharmacology (Berl) 2004;176:1-29. View abstract.</w:t>
        <w:br/>
        <w:t>Leson CL, McGuigan MA, Bryson SM. Caffeine overdose in an adolescent male. J Toxicol Clin Toxicol 1988;26:407-15. View abstract.</w:t>
        <w:br/>
        <w:t>Benowitz NL, Osterloh J, Goldschlager N, et al. Massive catecholamine release from caffeine poisoning. JAMA 1982;248:1097-8. View abstract.</w:t>
        <w:br/>
        <w:t>Acheson KJ, Gremaud G, Meirim I, et al.  Metabolic effects of caffeine in humans: lipid oxidation or futile cycling? Am J Clin Nutr 2004;79:40-6. View abstract.</w:t>
        <w:br/>
        <w:t>Haller CA, Benowitz NL, Jacob P 3rd. Hemodynamic effects of ephedra-free weight-loss supplements in humans. Am J Med 2005;118:998-1003.. View abstract.</w:t>
        <w:br/>
        <w:t>Santos IS, Matijasevich A, Valle NC.  Mate drinking during pregnancy and risk of preterm and small for gestational age birth. J Nutr 2005;135:1120-3. View abstract.</w:t>
        <w:br/>
        <w:t>Petrie HJ, Chown SE, Belfie LM, et al. Caffeine ingestion increases the insulin response to an oral-glucose-tolerance test in obese men before and after weight loss. Am J Clin Nutr 2004;80:22-8. View abstract.</w:t>
        <w:br/>
        <w:t>Lane JD, Barkauskas CE, Surwit RS, Feinglos MN. Caffeine impairs glucose metabolism in type 2 diabetes. Diabetes Care 2004;27:2047-8. View abstract.</w:t>
        <w:br/>
        <w:t>Saldana MD, Zetzl C, Mohamed RS, Brunner G.  Extraction of methylxanthines from guarana seeds, mate leaves, and cocoa beans using supercritical carbon dioxide and ethanol. J Agric Food Chem 2002;50:4820-6. View abstract.</w:t>
        <w:br/>
        <w:t>Andersen T, Fogh J. Weight loss and delayed gastric emptying following a South American herbal preparation in overweight patients. J Hum Nutr Diet 2001;14:243-50. View abstract.</w:t>
        <w:br/>
        <w:t>Esmelindro AA, Girardi Jdos S, Mossi A, et al. Influence of agronomic variables on the composition of mate tea leaves (Ilex paraguariensis) extracts obtained from CO2 extraction at 30 degrees C and 175 bar. J Agric Food Chem 2004;52:1990-5. View abstract.</w:t>
        <w:br/>
        <w:t>Sewram V, De Stefani E, Brennan P, Boffetta P. Mate consumption and the risk of squamous cell esophageal cancer in uruguay. Cancer Epidemiol Biomarkers Prev 2003;12:508-13. View abstract.</w:t>
        <w:br/>
        <w:t>Goldenberg D, Golz A, Joachims HZ. The beverage mate: a risk factor for cancer of the head and neck. Head Neck 2003;25:595-601. View abstract.</w:t>
        <w:br/>
        <w:t>Durrant KL. Known and hidden sources of caffeine in drug, food, and natural products. J Am Pharm Assoc 2002;42:625-37. View abstract.</w:t>
        <w:br/>
        <w:t>Beach CA, Mays DC, Guiler RC, et al. Inhibition of elimination of caffeine by disulfiram in normal subjects and recovering alcoholics. Clin Pharmacol Ther 1986;39:265-70. View abstract.</w:t>
        <w:br/>
        <w:t>Dews PB, O'Brien CP, Bergman J. Caffeine: behavioral effects of withdrawal and related issues. Food Chem Toxicol 2002;40:1257-61. View abstract.</w:t>
        <w:br/>
        <w:t>Holmgren P, Norden-Pettersson L, Ahlner J. Caffeine fatalities--four case reports. Forensic Sci Int 2004;139:71-3. View abstract.</w:t>
        <w:br/>
        <w:t>Chou T. Wake up and smell the coffee. Caffeine, coffee, and the medical consequences. West J Med 1992;157:544-53. View abstract.</w:t>
        <w:br/>
        <w:t>Howell LL, Coffin VL, Spealman RD. Behavioral and physiological effects of xanthines in nonhuman primates. Psychopharmacology (Berl) 1997;129:1-14. View abstract.</w:t>
        <w:br/>
        <w:t>Institute of Medicine. Caffeine for the Sustainment of Mental Task Performance: Formulations for Military Operations. Washington, DC: National Academy Press, 2001. Available at: http://books.nap.edu/books/0309082587/html/index.html.</w:t>
        <w:br/>
        <w:t>Zheng XM, Williams RC.  Serum caffeine levels after 24-hour abstention: clinical implications on dipyridamole Tl myocardial perfusion imaging. J Nucl Med Technol 2002;30:123-7. View abstract.</w:t>
        <w:br/>
        <w:t>Aqel RA, Zoghbi GJ, Trimm JR, et al.  Effect of caffeine administered intravenously on intracoronary-administered adenosine-induced coronary hemodynamics in patients with coronary artery disease. Am J Cardiol 2004;93:343-6. View abstract.</w:t>
        <w:br/>
        <w:t>Underwood DA.  Which medications should be held before a pharmacologic or exercise stress test? Cleve Clin J Med 2002;69:449-50. View abstract.</w:t>
        <w:br/>
        <w:t>Smith A.  Effects of caffeine on human behavior. Food Chem Toxicol 2002;40:1243-55. View abstract.</w:t>
        <w:br/>
        <w:t>Stanek EJ, Melko GP, Charland SL.     Xanthine interference with dipyridamole-thallium-201 myocardial imaging.  Pharmacother 1995;29:425-7. View abstract.</w:t>
        <w:br/>
        <w:t>Carrillo JA, Benitez J. Clinically significant pharmacokinetic interactions between dietary caffeine and medications.  Clin Pharmacokinet 2000;39:127-53. View abstract.</w:t>
        <w:br/>
        <w:t>Wahllander A, Paumgartner G. Effect of ketoconazole and terbinafine on the pharmacokinetics of caffeine in healthy volunteers.  Eur J Clin Pharmacol 1989;37:279-83. View abstract.</w:t>
        <w:br/>
        <w:t>Sanderink GJ, Bournique B, Stevens J, et al. Involvement of human CYP1A isoenzymes in the metabolism and drug interactions of riluzole in vitro.  Pharmacol Exp Ther 1997;282:1465-72. View abstract.</w:t>
        <w:br/>
        <w:t>Brown NJ, Ryder D, Branch RA.  A pharmacodynamic interaction between caffeine and phenylpropanolamine.  Clin Pharmacol Ther 1991;50:363-71. View abstract.</w:t>
        <w:br/>
        <w:t>Abernethy DR, Todd EL. Impairment of caffeine clearance by chronic use of low-dose oestrogen-containing oral contraceptives.  Eur J Clin Pharmacol 1985;28:425-8. View abstract.</w:t>
        <w:br/>
        <w:t>May DC, Jarboe CH, VanBakel AB, Williams WM. Effects of cimetidine on caffeine disposition in smokers and nonsmokers.  Clin Pharmacol Ther 1982;31:656-61. View abstract.</w:t>
        <w:br/>
        <w:t>Nawrot P, Jordan S, Eastwood J, et al. Effects of caffeine on human health. Food Addit Contam 2003;20:1-30. View abstract.</w:t>
        <w:br/>
        <w:t>Massey LK, Whiting SJ.  Caffeine, urinary calcium, calcium metabolism and bone. J Nutr 1993;123:1611-4. View abstract.</w:t>
        <w:br/>
        <w:t>Infante S, Baeza ML, Calvo M, et al.   Anaphylaxis due to caffeine.  Allergy 2003;58:681-2. View abstract.</w:t>
        <w:br/>
        <w:t xml:space="preserve">Nix D, Zelenitsky S, Symonds W, et al.  The effect of fluconazole on the pharmacokinetics of caffeine in young and elderly subjects. Clin Pharmacol Ther 1992;51:183. </w:t>
        <w:br/>
        <w:t>Kockler DR, McCarthy MW, Lawson CL.  Seizure activity and unresponsiveness after hydroxycut ingestion.  Pharmacotherapy 2001;21:647-51.. View abstract.</w:t>
        <w:br/>
        <w:t>Grandjean AC, Reimers KJ, Bannick KE, Haven MC.  The effect of caffeinated, non-caffeinated, caloric and non-caloric beverages on hydration. J Am Coll Nutr 2000;19:591-600.. View abstract.</w:t>
        <w:br/>
        <w:t>Dreher HM.  The effect of caffeine reduction on sleep quality and well-being in persons with HIV. J Psychosom Res 2003;54:191-8.. View abstract.</w:t>
        <w:br/>
        <w:t>Massey LK.  Is caffeine a risk factor for bone loss in the elderly? Am J Clin Nutr 2001;74:569-70. View abstract.</w:t>
        <w:br/>
        <w:t>McGowan JD, Altman RE, Kanto WP Jr.  Neonatal withdrawal symptoms after chronic maternal ingestion of caffeine. South Med J 1988;81:1092-4.. View abstract.</w:t>
        <w:br/>
        <w:t>Bara AI, Barley EA.  Caffeine for asthma. Cochrane Database Syst Rev 2001;4:CD001112.. View abstract.</w:t>
        <w:br/>
        <w:t>Horner NK, Lampe JW. Potential mechanisms of diet therapy for fibrocystic breast conditions show inadequate evidence of effectiveness. J Am Diet Assoc  2000;100:1368-80. View abstract.</w:t>
        <w:br/>
        <w:t>Bell DG, Jacobs I, Ellerington K. Effect of caffeine and ephedrine ingestion on anaerobic exercise performance. Med Sci Sports Exerc 2001;33:1399-403. View abstract.</w:t>
        <w:br/>
        <w:t>Avisar R, Avisar E, Weinberger D.  Effect of coffee consumption on intraocular pressure.  Ann Pharmacother 2002;36:992-5.. View abstract.</w:t>
        <w:br/>
        <w:t>Ferrini RL, Barrett-Connor E.  Caffeine intake and endogenous sex steroid levels in postmenopausal women.  The Rancho Bernardo Study. Am J Epidemiol 1996:144:642-4. View abstract.</w:t>
        <w:br/>
        <w:t>Ardlie NG, Glew G, Schultz BG, Schwartz CJ.  Inhibition and reversal of platelet aggregation by methyl xanthines. Thromb Diath Haemorrh 1967;18:670-3. View abstract.</w:t>
        <w:br/>
        <w:t>Ali M, Afzal M.  A potent inhibitor of thrombin stimulated platelet thromboxane formation from unprocessed tea. Prostaglandins Leukot Med 1987;27:9-13. View abstract.</w:t>
        <w:br/>
        <w:t>Haller CA, Benowitz NL.  Adverse cardiovascular and central nervous system events associated with dietary supplements containing ephedra alkaloids. N Engl J Med 2000;343:1833-8. View abstract.</w:t>
        <w:br/>
        <w:t>Sinclair CJ, Geiger JD.  Caffeine use in sports. A pharmacological review.  J Sports Med Phys Fitness 2000;40:71-9. View abstract.</w:t>
        <w:br/>
        <w:t>American Academy of Pediatrics. The transfer of drugs and other chemicals into human milk. Pediatrics 2001;108:776-89. View abstract.</w:t>
        <w:br/>
        <w:t>Lloyd T, Johnson-Rollings N, Eggli DF, et al.  Bone status among postmenopausal women with different habitual caffeine intakes:  a longitudinal investigation. J Am Coll Nutr  2000;19:256-61. View abstract.</w:t>
        <w:br/>
        <w:t>Watson JM, Jenkins EJ, Hamilton P, et al.  Influence of caffeine on the frequency and perception of hypoglycemia in free-living patients with type 1 diabetes. Diabetes Care  2000;23:455-9. View abstract.</w:t>
        <w:br/>
        <w:t>Fetrow CW, Avila JR. Professional's Handbook of Complementary &amp; Alternative Medicines. 1st ed. Springhouse, PA: Springhouse Corp., 1999.</w:t>
        <w:br/>
        <w:t>McGee J, Patrick RS, Wood CB, Blumgart LH.  A case of veno-occlusive disease of the liver in Britain associated with herbal tea consumption.  J Clin Pathol 1976;29:788-94. View abstract.</w:t>
        <w:br/>
        <w:t>Hagg S, Spigset O, Mjorndal T, Dahlqvist R.  Effect of caffeine on clozapine pharmacokinetics in healthy volunteers. Br J Clin Pharmacol 2000;49:59-63. View abstract.</w:t>
        <w:br/>
        <w:t>Williams MH, Branch JD.  Creatine supplementation and exercise performance: an update.  J Am Coll Nutr 1998;17:216-34. View abstract.</w:t>
        <w:br/>
        <w:t>Boozer CN, Nasser JA, Heymsfield SB, et al. An herbal supplement containing Ma Huang-Guarana for weight loss: a randomized, double-blind trial. Int J Obes Relat Metab Disord 2001;25:316-24. View abstract.</w:t>
        <w:br/>
        <w:t>FDA. Proposed rule: dietary supplements containing ephedrine alkaloids. Available at: www.verity.fda.gov (Accessed 25 January 2000).</w:t>
        <w:br/>
        <w:t>Dews PB, Curtis GL, Hanford KJ, O'Brien CP.  The frequency of caffeine withdrawal in a population-based survey and in a controlled, blinded pilot experiment.  J Clin Pharmacol 1999;39:1221-32. View abstract.</w:t>
        <w:br/>
        <w:t>Nurminen ML, Niittynen L, Korpela R, Vapaatalo H.  Coffee, caffeine and blood pressure: a critical review.  Eur J Clin Nutr 1999;53:831-9. View abstract.</w:t>
        <w:br/>
        <w:t>DiPiro JT, Talbert RL, Yee GC, et al; eds.  Pharmacotherapy: A pathophysiologic approach. 4th ed.  Stamford, CT: Appleton &amp; Lange, 1999.</w:t>
        <w:br/>
        <w:t>Pollock BG, Wylie M, Stack JA, et al.  Inhibition of caffeine metabolism by estrogen replacement therapy in postmenopausal women.  J Clin Pharmacol 1999;39:936-40. View abstract.</w:t>
        <w:br/>
        <w:t>Wemple RD, Lamb DR, McKeever KH.  Caffeine vs caffeine-free sports drinks: effects on urine production at rest and during prolonged exercise.  Int J Sports Med 1997;18:40-6. View abstract.</w:t>
        <w:br/>
        <w:t>Stookey JD.  The diuretic effects of alcohol and caffeine and total water intake misclassification.  Eur J Epidemiol 1999;15:181-8. View abstract.</w:t>
        <w:br/>
        <w:t>Fernandes O, Sabharwal M, Smiley T, et al.  Moderate to heavy caffeine consumption during pregnancy and relationship to spontaneous abortion and abnormal fetal growth: a meta-analysis.  Reprod Toxicol 1998;12:435-44. View abstract.</w:t>
        <w:br/>
        <w:t>Klebanoff MA, Levine RJ, DerSimonian R, et al.  Maternal serum paraxanthine, a caffeine metabolite, and the risk of spontaneous abortion. N Engl J Med 1999;341:1639-44. View abstract.</w:t>
        <w:br/>
        <w:t>The National Toxicology Program (NTP).  Caffeine. Center for the Evaluation of Risks to Human Reproduction (CERHR). Available at: http://cerhr.niehs.nih.gov/common/caffeine.html.</w:t>
        <w:br/>
        <w:t>Rapuri PB, Gallagher JC, Kinyamu HK, Ryschon KL. Caffeine intake increases the rate of bone loss in elderly women and interacts with vitamin D receptor genotypes. Am J Clin Nutr 2001;74:694-700. View abstract.</w:t>
        <w:br/>
        <w:t>Chiu KM. Efficacy of calcium supplements on bone mass in postmenopausal women. J Gerontol A Biol Sci Med Sci 1999;54:M275-80. View abstract.</w:t>
        <w:br/>
        <w:t>Vandeberghe K, Gillis N, Van Leemputte M, et al.  Caffeine counteracts the ergogenic action of muscle creatine loading. J Appl Physiol 1996;80:452-7. View abstract.</w:t>
        <w:br/>
        <w:t>Wallach J. Interpretation of Diagnostic Tests. A synopsis of Laboratory Medicine. Fifth ed; Boston, MA:  Little Brown, 1992.</w:t>
        <w:br/>
        <w:t>De Stefani E, Fierro L, Correa P, et al. Mate drinking and risk of lung cancer in males: a case-control study from Uruguay. Cancer Epidemiol Biomarkers Prev 1996;5:515-9. View abstract.</w:t>
        <w:br/>
        <w:t>De Stefani E, Correa P, Fierro L, et al.  Black tobacco, mate, and bladder cancer. A case-control study from Uruguay. Cancer 1991;67:536-40. View abstract.</w:t>
        <w:br/>
        <w:t>De Stefani E, Fierro L, Mendilaharsu M, et al.  Meat intake, 'mate' drinking and renal cell cancer in Uruguay: a case-control study. Br J Cancer 1998;78:1239-43. View abstract.</w:t>
        <w:br/>
        <w:t>Pintos J, Franco EL, Oliveira BV, et al.  Mate, coffee, and tea consumption and risk of cancers of the upper aerodigestive tract in southern Brazil. Epidemiology 1994;5:583-90. View abstract.</w:t>
        <w:br/>
        <w:t>Hodgson JM, Puddey IB, Burke V, et al.  Effects on blood pressure of drinking green and black tea.  J Hypertens 1999;17:457-63. View abstract.</w:t>
        <w:br/>
        <w:t>Wakabayashi K, Kono S, Shinchi K, et al.  Habitual coffee consumption and blood pressure: A study of self-defense officials in Japan.  Eur J Epidemiol 1998;14:669-73. View abstract.</w:t>
        <w:br/>
        <w:t>For Dieter, Nearly the Ultimate Loss. The Washington Post.  Available at: http://www.washingtonpost.com/archive/politics/2000/03/19/for-dieter-nearly-the-ultimate-loss/c0f07474-489d-4f44-bc17-1f1367c956ae/ (Accessed 19 March 2000).</w:t>
        <w:br/>
        <w:t>Vahedi K, Domingo V, Amarenco P, Bousser MG.  Ischemic stroke in a sportsman who consumed MaHuang extract and creatine monohydrate for bodybuilding.  J Neurol Neurosurg Psychiatr 2000;68:112-3. View abstract.</w:t>
        <w:br/>
        <w:t>Joeres R, Klinker H, Heusler H, et al.  Influence of mexiletine on caffeine elimination.  Pharmacol Ther 1987;33:163-9. View abstract.</w:t>
        <w:br/>
        <w:t>Hsu CK, Leo P, Shastry D, et al. Anticholinergic poisoning associated with herbal tea. Arch Intern Med 1995;155:2245-8. View abstract.</w:t>
        <w:br/>
        <w:t>Jefferson JW.  Lithium tremor and caffeine intake: two cases of drinking less and shaking more.  J Clin Psychiatry 1988;49:72-3. View abstract.</w:t>
        <w:br/>
        <w:t>Mester R, Toren P, Mizrachi I, et al.  Caffeine withdrawal increases lithium blood levels. Biol Psychiatry 1995;37:348-50. View abstract.</w:t>
        <w:br/>
        <w:t>Healy DP, Polk RE, Kanawati L, et al.  Interaction between oral ciprofloxacin and caffeine in normal volunteers. Antimicrob Agents Chemother 1989;33:474-8. View abstract.</w:t>
        <w:br/>
        <w:t>Carbo M, Segura J, De la Torre R, et al.  Effect of quinolones on caffeine disposition. Clin Pharmacol Ther 1989;45:234-40. View abstract.</w:t>
        <w:br/>
        <w:t>Harder S, Fuhr U, Staib AH, Wolff T.   Ciprofloxacin-caffeine: a drug interaction established using in vivo and in vitro investigations. Am J Med 1989;87:89S-91S. View abstract.</w:t>
        <w:br/>
        <w:t>Morris JC, Beeley L, Ballantine N. Interaction of ethinyloestradiol with ascorbic acid in man [letter]. Br Med J (Clin Res Ed) 1981;283:503. View abstract.</w:t>
        <w:br/>
        <w:t>Gotz V, Romankiewicz JA, Moss J, Murray HW.  Prophylaxis against ampicillin-associated diarrhea with a lactobacillus preparation. Am J Hosp Pharm 1979;36:754-7. View abstract.</w:t>
        <w:br/>
        <w:t>Shearer MJ, Bach A, Kohlmeier M. Chemistry, nutritional sources, tissue distribution and metabolism of vitamin K with special reference to bone health. J Nutr 1996;126:1181S-6S. View abstract.</w:t>
        <w:br/>
        <w:t>McEvoy GK, ed. AHFS Drug Information. Bethesda, MD: American Society of Health-System Pharmacists, 1998.</w:t>
        <w:br/>
        <w:t>The Review of Natural Products by Facts and Comparisons. St. Louis, MO: Wolters Kluwer Co., 1999.</w:t>
        <w:br/>
        <w:t>Blumenthal M, ed. The Complete German Commission E Monographs: Therapeutic Guide to Herbal Medicines. Trans. S. Klein. Boston, MA: American Botanical Council,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