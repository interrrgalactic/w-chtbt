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WeightLoss-spain</w:t>
      </w:r>
    </w:p>
    <w:p>
      <w:r>
        <w:t>url: https://ods.od.nih.gov/factsheets/WeightLoss-DatosEnEspanol/</w:t>
        <w:br/>
        <w:br/>
        <w:br/>
        <w:t>Suplementos diet ticos para adelgazar</w:t>
        <w:br/>
        <w:t>Hoja informativa para consumidores</w:t>
        <w:br/>
        <w:br/>
        <w:t xml:space="preserve"> Qu  son los suplementos diet ticos para adelgazar y para qu  sirven?</w:t>
        <w:br/>
        <w:t>Las formas comprobadas para perder peso son: comer alimentos saludables, reducir las calor as y mantenerse f sicamente activo. Sin embargo, no es f cil hacer estos cambios de estilo de vida, y tal vez se pregunte si tomar un suplemento diet tico le ayudar a a bajar de peso.</w:t>
        <w:br/>
        <w:br/>
        <w:t>Esta hoja informativa describe lo que se conoce sobre la eficacia y la seguridad del consumo de muchos de los ingredientes comunes en los suplementos diet ticos para adelgazar. Quienes venden estos suplementos podr an afirmar que los productos ayudan a bajar de peso porque bloquean la absorci n de grasas o de carbohidratos, reducen el apetito o aceleran el metabolismo. Sin embargo, hay poca evidencia cient fica de que los suplementos para adelgazar funcionan. Muchos suplementos son costosos, algunos podr an interferir con los medicamentos y otros podr an causar da o.</w:t>
        <w:br/>
        <w:br/>
        <w:t>Si est  pensando tomar un suplemento diet tico para adelgazar, consulte con un profesional de la salud. En especial, si tiene presi n arterial alta, diabetes, enfermedad card aca u otros problemas m dicos.</w:t>
        <w:br/>
        <w:br/>
        <w:br/>
        <w:t xml:space="preserve"> Cu les son los ingredientes de los suplementos diet ticos para adelgazar?</w:t>
        <w:br/>
        <w:t>Los suplementos diet ticos para adelgazar contienen muchos ingredientes como hierbas, fibras y minerales en distintas cantidades y combinaciones. Se venden en c psulas, tabletas, l quidos y polvos, y algunos cuentan con docenas de ingredientes.</w:t>
        <w:br/>
        <w:br/>
        <w:t>A continuaci n se describen, en orden alfab tico, los ingredientes m s comunes de los suplementos diet ticos para adelgazar. Usted aprender  lo que se conoce de cada ingrediente en cuanto a su eficacia y seguridad de consumo. Sin embargo, es complicado saber si estos ingredientes realmente ayudan a bajar de peso de manera segura. La mayor a de los productos contienen m s de un ingrediente, y los ingredientes pueden funcionar de manera diferente cuando se mezclan.</w:t>
        <w:br/>
        <w:br/>
        <w:t>Tal vez le sorprenda saber que los fabricantes de suplementos diet ticos para adelgazar rara vez llevan a cabo estudios con personas para determinar la eficacia y la seguridad del consumo de sus productos. Cuando se realizan estudios, en general, s lo incluyen a pocas personas que toman el suplemento por unas pocas semanas o meses. Para realmente saber si un suplemento diet tico ayuda a bajar de peso y a mantener el peso despu s de perderlo, se requieren estudios con m s personas y durante un periodo de tiempo m s prolongado.</w:t>
        <w:br/>
        <w:br/>
        <w:t>Ingredientes m s comunes de los suplementos diet ticos para adelgazar</w:t>
        <w:br/>
        <w:t>INGREDIENTE</w:t>
        <w:tab/>
        <w:t xml:space="preserve"> FUNCIONA?</w:t>
        <w:tab/>
        <w:t xml:space="preserve"> ES SEGURO?</w:t>
        <w:br/>
        <w:t xml:space="preserve"> cido linoleico conjugado (ALC)</w:t>
        <w:br/>
        <w:t>Betaglucanos</w:t>
        <w:br/>
        <w:t>Cafe na</w:t>
        <w:br/>
        <w:t>Calcio</w:t>
        <w:br/>
        <w:t>Capsaicina</w:t>
        <w:br/>
        <w:t>Carnitina</w:t>
        <w:br/>
        <w:t>Cetona de frambuesa</w:t>
        <w:br/>
        <w:t>Chitos n</w:t>
        <w:br/>
        <w:t>Cola (o nuez de cola) (ver la secci n sobre Cafe na)</w:t>
        <w:br/>
        <w:t>Coleus forskohlii</w:t>
        <w:br/>
        <w:t>Cromo</w:t>
        <w:br/>
        <w:t>Extracto de granos de caf  verde</w:t>
        <w:br/>
        <w:t>Frijoles blancos/vaina de frijoles</w:t>
        <w:br/>
        <w:t>Fucoxantina</w:t>
        <w:br/>
        <w:t>Garcinia cambogia</w:t>
        <w:br/>
        <w:t>Glucomanano</w:t>
        <w:br/>
        <w:t>Goma guar</w:t>
        <w:br/>
        <w:t>Guaran  (ver la secci n sobre Cafe na)</w:t>
        <w:br/>
        <w:t>Hoodia</w:t>
        <w:br/>
        <w:t>Mango africano</w:t>
        <w:br/>
        <w:t>Mate (ver la secci n sobre Cafe na)</w:t>
        <w:br/>
        <w:t>Naranja amarga</w:t>
        <w:br/>
        <w:t>Piruvato</w:t>
        <w:br/>
        <w:t>Probi ticos</w:t>
        <w:br/>
        <w:t>T  verde y extracto de t  verde</w:t>
        <w:br/>
        <w:t>Vitamina D</w:t>
        <w:br/>
        <w:t>Yerba Mate (ver la secci n sobre Cafe na)</w:t>
        <w:br/>
        <w:t>Yohimbe</w:t>
        <w:br/>
        <w:t>Efedra, un ingrediente prohibido para los suplementos diet ticos</w:t>
        <w:br/>
        <w:t>La efedra (conocida tambi n como  m  hu ng ) es una planta que contiene sustancias que pueden estimular el sistema nervioso, aumentar la cantidad de energ a que quema el organismo, incrementar la p rdida de peso y disminuir el apetito. En la d cada de los 90, la efedra era un ingrediente popular en los suplementos diet ticos que se vend an para adelgazar y para intensificar el desempe o atl tico. En 2004, la Administraci n de Alimentos y Medicamentos de los Estados Unidos (FDA) prohibi  la efedra en los suplementos diet ticos cuando se concluy  que no era segura. La efedra puede causar n useas, v mito, ansiedad, alteraciones en el estado de  nimo, presi n arterial alta, ritmo cardiaco anormal, apoplej a, convulsiones, ataque cardiaco, e incluso la muerte.</w:t>
        <w:br/>
        <w:br/>
        <w:t xml:space="preserve"> C mo est n regulados los suplementos diet ticos para adelgazar?</w:t>
        <w:br/>
        <w:t>La FDA es la agencia federal que supervisa los suplementos diet ticos en los Estados Unidos. A diferencia de los medicamentos recetados y los que no necesitan receta m dica, que deben ser aprobados por la FDA antes de que puedan salir al mercado, los suplementos diet ticos no requieren revisi n u autorizaci n por parte de la FDA antes de salir al mercado. Adem s, los fabricantes no tienen que proporcionar pruebas a la FDA de que sus productos son seguros o eficaces antes de venderlos.</w:t>
        <w:br/>
        <w:br/>
        <w:t>Cuando la FDA encuentra un suplemento diet tico que no es seguro, puede sacarlo del mercado o pedirle al fabricante del suplemento que lo retire. La FDA y la Comisi n Federal de Comercio tambi n pueden tomar medidas contra las compa as que realizan afirmaciones falsas en los suplementos sobre la p rdida de peso; que agregan f rmacos a los suplementos; o que indican que los suplementos pueden diagnosticar, tratar, curar o prevenir una enfermedad.</w:t>
        <w:br/>
        <w:br/>
        <w:t>Para informaci n adicional sobre las regulaciones de los suplementos diet ticos, vea la publicaci n de la Oficina de Suplementos Diet ticos, Suplementos diet ticos: lo que debe saber.</w:t>
        <w:br/>
        <w:br/>
        <w:t xml:space="preserve"> Pueden los suplementos diet ticos para adelgazar ser nocivos?</w:t>
        <w:br/>
        <w:t>Los suplementos para adelgazar, al igual que cualquier otro suplemento diet tico, pueden tener efectos secundarios nocivos y podr an interactuar con los medicamentos recetados o con los que no necesitan receta m dica. Muchos suplementos para adelgazar tienen ingredientes que no han sido probados en combinaci n con otros, y se desconocen los efectos que pueden tener esas combinaciones.</w:t>
        <w:br/>
        <w:br/>
        <w:t>Informe a los profesionales de la salud sobre cualquier tipo de suplemento para adelgazar u otros suplementos que usted toma. Esta informaci n les ayudar  a asistirlo para prevenir interacciones de los suplementos y los medicamentos, efectos secundarios nocivos y otros riesgos.</w:t>
        <w:br/>
        <w:br/>
        <w:t>Productos fraudulentos y adulterados</w:t>
        <w:br/>
        <w:t>Desconf e cuando vea suplementos para adelgazar con mensajes tentadores como  p ldora m gica para adelgazar ,  derrita la grasa  o  pierda peso sin hacer dieta ni ejercicio . Si suena demasiado bueno para ser verdad, es probable que no lo sea. Estos productos tal vez no ayuden a perder peso y podr an ser peligrosos.</w:t>
        <w:br/>
        <w:br/>
        <w:t>Los productos para adelgazar, que se comercializan como suplementos diet ticos est n a veces adulterados con ingredientes de medicamentos recetados o sustancias controladas. Estos ingredientes no aparecen en la etiqueta del producto y podr an hacerle da o. La FDA hace notificaciones p blicas sobre los productos para adelgazar manipulados.external link disclaimer</w:t>
        <w:br/>
        <w:br/>
        <w:t>Interacciones con los medicamentos</w:t>
        <w:br/>
        <w:t>Al igual que la mayor a de los suplementos diet ticos, algunos suplementos para adelgazar pueden interactuar o interferir con otros medicamentos o suplementos que toma. Si usted toma regularmente suplementos diet ticos y medicamentos, aseg rese de dec rselo a su proveedor de atenci n m dica.</w:t>
        <w:br/>
        <w:br/>
        <w:t>Un enfoque sensato para adelgazar</w:t>
        <w:br/>
        <w:t>Los suplementos para adelgazar pueden ser caros y tal vez no sirvan. La mejor forma de perder peso y no volver a aumentar es seguir un plan saludable de comida, reducir calor as y hacer ejercicio con regularidad bajo la orientaci n de los profesionales de la salud que lo atienden.</w:t>
        <w:br/>
        <w:br/>
        <w:t>Adem s, los cambios de estilo de vida que ayudan a bajar de peso tambi n mejoran su estado de  nimo y nivel de energ a, y disminuyen su riesgo de enfermedades card acas, diabetes y algunos tipos de c ncer.</w:t>
        <w:br/>
        <w:br/>
        <w:t xml:space="preserve"> D nde puedo consultar m s informaci n sobre nutrici n y suplementos diet ticos?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 servicio, o asesoramiento de expertos.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