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Biotin_spain</w:t>
      </w:r>
    </w:p>
    <w:p>
      <w:r>
        <w:t>url: https://ods.od.nih.gov/factsheets/Biotin-DatosEnEspanol/</w:t>
        <w:br/>
        <w:br/>
        <w:br/>
        <w:t>Biotina</w:t>
        <w:br/>
        <w:t>Hoja informativa para consumidores</w:t>
        <w:br/>
        <w:br/>
        <w:br/>
        <w:t xml:space="preserve"> Qu  es la biotina?  Para qu  sirve?</w:t>
        <w:br/>
        <w:t>La biotina es una vitamina B que se encuentra en muchos alimentos y ayuda a convertir los carbohidratos, las grasas y las prote nas que consume en energ a que usted necesita.</w:t>
        <w:br/>
        <w:br/>
        <w:t xml:space="preserve"> Cu nta biotina necesito?</w:t>
        <w:br/>
        <w:t>La cantidad de biotina que se necesita depende de la edad. A continuaci n se indican las cantidades promedio recomendadas por d a en microgramos (mcg):</w:t>
        <w:br/>
        <w:br/>
        <w:t>Etapa de la vida</w:t>
        <w:tab/>
        <w:t>Cantidad recomendada</w:t>
        <w:br/>
        <w:t>Beb s hasta los 6 meses de edad</w:t>
        <w:tab/>
        <w:t>5 mcg</w:t>
        <w:br/>
        <w:t>Beb s de 7 a 12 meses de edad</w:t>
        <w:tab/>
        <w:t>6 mcg</w:t>
        <w:br/>
        <w:t>Ni os de 1 a 3 a os de edad</w:t>
        <w:tab/>
        <w:t>8 mcg</w:t>
        <w:br/>
        <w:t>Ni os de 4 a 8 a os de edad</w:t>
        <w:tab/>
        <w:t>12 mcg</w:t>
        <w:br/>
        <w:t>Ni os de 9 a 13 a os de edad</w:t>
        <w:tab/>
        <w:t>20 mcg</w:t>
        <w:br/>
        <w:t>Adolescentes de 14 a 18 a os de edad</w:t>
        <w:tab/>
        <w:t>25 mcg</w:t>
        <w:br/>
        <w:t>Adultos mayores de 19 a os de edad</w:t>
        <w:tab/>
        <w:t>30 mcg</w:t>
        <w:br/>
        <w:t>Mujeres y adolescentes embarazadas</w:t>
        <w:tab/>
        <w:t>30 mcg</w:t>
        <w:br/>
        <w:t>Mujeres y adolescentes en periodo de lactancia</w:t>
        <w:tab/>
        <w:t>35 mcg</w:t>
        <w:br/>
        <w:t xml:space="preserve"> Qu  alimentos son fuente de biotina?</w:t>
        <w:br/>
        <w:t>Muchos alimentos contienen biotina. Puede obtener las cantidades recomendadas de biotina mediante el consumo de una variedad de alimentos, entre ellos:</w:t>
        <w:br/>
        <w:br/>
        <w:t>Carnes, pescado, huevos y v sceras (como h gado)</w:t>
        <w:br/>
        <w:t>Semillas y nueces</w:t>
        <w:br/>
        <w:t>Ciertas verduras y hortalizas (como batata, espinaca y br coli)</w:t>
        <w:br/>
        <w:t xml:space="preserve"> Qu  tipos de suplementos diet ticos de biotina hay?</w:t>
        <w:br/>
        <w:t>La biotina se encuentra en los suplementos multivitam nicos/multiminerales, en suplementos vitam nicos del complejo B y en suplementos que s lo contienen biotina.</w:t>
        <w:br/>
        <w:br/>
        <w:t xml:space="preserve"> Es suficiente la biotina que consumo?</w:t>
        <w:br/>
        <w:t>La mayor a de las personas obtienen suficiente biotina de los alimentos que consumen. Sin embargo, algunas personas tienen m s inconvenientes que otras para obtener suficiente biotina:</w:t>
        <w:br/>
        <w:br/>
        <w:t xml:space="preserve">Personas con un trastorno gen tico raro conocido como  deficiencia de biotinidasa </w:t>
        <w:br/>
        <w:t>Personas con dependencia del alcohol</w:t>
        <w:br/>
        <w:t>Mujeres embarazadas y en per odo de lactancia</w:t>
        <w:br/>
        <w:t xml:space="preserve"> Qu  pasa si no consumo suficiente biotina?</w:t>
        <w:br/>
        <w:t>La deficiencia de biotina es muy rara en los Estados Unidos. La deficiencia de biotina puede causar debilitamiento del cabello y p rdida de bello corporal; erupci n cut nea alrededor de los ojos, la nariz, la boca y la zona anal; orzuelos; concentraciones altas de  cido en la sangre y la orina; convulsiones; infecci n de la piel; u as fr giles; y trastornos del sistema nervioso. Los s ntomas de la deficiencia de biotina en los beb s incluyen debilidad del tono muscular, lentitud y retraso en el desarrollo.</w:t>
        <w:br/>
        <w:br/>
        <w:t xml:space="preserve"> C mo afecta la biotina mi salud?</w:t>
        <w:br/>
        <w:t>Los cient ficos estudian la biotina para entender mejor c mo afecta la salud. A continuaci n, algunos ejemplos de los resultados de estas investigaciones:</w:t>
        <w:br/>
        <w:br/>
        <w:t>Salud del cabello, las u as y la piel</w:t>
        <w:br/>
        <w:t>A menudo se promueven los suplementos diet ticos que contienen biotina para mejorar la salud del cabello, la piel y las u as, pero hay muy poca evidencia cient fica para apoyar estas afirmaciones. En algunos estudios peque os, algunas personas con u as finas y debilitadas que tomaron altas dosis de biotina notaron las u as m s fuertes. Los m dicos tambi n han reportado que, en algunos casos, las altas dosis de biotina han mejorado un trastorno raro del cabello en los ni os y de erupci n cut nea en los beb s. Se requieren m s investigaciones antes de que se puedan recomendar los suplementos de biotina para cualquiera de estas afecciones.</w:t>
        <w:br/>
        <w:br/>
        <w:t xml:space="preserve"> Puede la biotina ser perjudicial?</w:t>
        <w:br/>
        <w:t>No se ha demostrado que la biotina cause da o alguno. Sin embargo, suplementos que contienen biotina por encima de las cantidades recomendadas puede arrojar resultados falsos en algunas pruebas de laboratorio, incluso las que miden las concentraciones de ciertas hormonas, como la hormona tiroidea.</w:t>
        <w:br/>
        <w:br/>
        <w:t xml:space="preserve"> Interact a la biotina con los medicamentos u otros suplementos diet ticos?</w:t>
        <w:br/>
        <w:t>S ; algunos medicamentos que toma pueden afectar sus concentraciones de biotina, y la biotina puede interactuar con ciertos medicamentos. Por ejemplo, el tratamiento con medicamentos anticonvulsivos por lo menos por un a o (usados para tratar la epilepsia) puede reducir significativamente las concentraciones de biotina.</w:t>
        <w:br/>
        <w:br/>
        <w:t>Inf rmele al m dico, farmac utico y otros proveedores de atenci n m dica sobre cualquier suplemento diet tico y medicamentos recetados y de venta libre que toma. Ellos pueden decirle si los suplementos diet ticos podr an interactuar con sus medicamentos o pruebas de laboratorio, o si los medicamentos podr an interferir con la forma en que el organismo absorbe, usa o desintegra los nutrientes como la biotina.</w:t>
        <w:br/>
        <w:br/>
        <w:t>La biotina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